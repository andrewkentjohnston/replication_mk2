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E46EF" w14:textId="14C042A5" w:rsidR="00FE12BA" w:rsidRPr="00FE12BA" w:rsidRDefault="00FE12BA" w:rsidP="00FE12BA">
      <w:pPr>
        <w:pStyle w:val="Heading1"/>
        <w:jc w:val="center"/>
        <w:rPr>
          <w:rFonts w:ascii="Times New Roman" w:hAnsi="Times New Roman" w:cs="Times New Roman"/>
          <w:b w:val="0"/>
          <w:bCs w:val="0"/>
          <w:color w:val="000000" w:themeColor="text1"/>
        </w:rPr>
      </w:pPr>
      <w:r w:rsidRPr="00FE12BA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SUMMARY OF RESULT COMPARISON (INDEPENDENT VARIABLES ARE IN </w:t>
      </w:r>
      <w:r w:rsidRPr="00FE12BA">
        <w:rPr>
          <w:rFonts w:ascii="Times New Roman" w:hAnsi="Times New Roman" w:cs="Times New Roman"/>
          <w:color w:val="000000" w:themeColor="text1"/>
        </w:rPr>
        <w:t>BOLD</w:t>
      </w:r>
      <w:r w:rsidRPr="00FE12BA">
        <w:rPr>
          <w:rFonts w:ascii="Times New Roman" w:hAnsi="Times New Roman" w:cs="Times New Roman"/>
          <w:b w:val="0"/>
          <w:bCs w:val="0"/>
          <w:color w:val="000000" w:themeColor="text1"/>
        </w:rPr>
        <w:t>)</w:t>
      </w:r>
    </w:p>
    <w:p w14:paraId="775561D5" w14:textId="3A4C5F3C" w:rsidR="00510E1B" w:rsidRPr="002D62D6" w:rsidRDefault="00446D88">
      <w:pPr>
        <w:pStyle w:val="Heading1"/>
        <w:rPr>
          <w:rFonts w:ascii="Times New Roman" w:hAnsi="Times New Roman" w:cs="Times New Roman"/>
        </w:rPr>
      </w:pPr>
      <w:r w:rsidRPr="002D62D6">
        <w:rPr>
          <w:rFonts w:ascii="Times New Roman" w:hAnsi="Times New Roman" w:cs="Times New Roman"/>
        </w:rPr>
        <w:t>Comparison Table</w:t>
      </w:r>
      <w:r w:rsidR="00E72FB5">
        <w:rPr>
          <w:rFonts w:ascii="Times New Roman" w:hAnsi="Times New Roman" w:cs="Times New Roman"/>
        </w:rPr>
        <w:t>: Model 1b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092"/>
        <w:gridCol w:w="2098"/>
        <w:gridCol w:w="2318"/>
      </w:tblGrid>
      <w:tr w:rsidR="00510E1B" w:rsidRPr="002D62D6" w14:paraId="7D55F0B0" w14:textId="77777777" w:rsidTr="00B93DE5">
        <w:tc>
          <w:tcPr>
            <w:tcW w:w="2160" w:type="dxa"/>
          </w:tcPr>
          <w:p w14:paraId="21972AD5" w14:textId="77777777" w:rsidR="00510E1B" w:rsidRPr="002D62D6" w:rsidRDefault="00446D88">
            <w:pPr>
              <w:rPr>
                <w:rFonts w:ascii="Times New Roman" w:hAnsi="Times New Roman" w:cs="Times New Roman"/>
              </w:rPr>
            </w:pPr>
            <w:r w:rsidRPr="002D62D6">
              <w:rPr>
                <w:rFonts w:ascii="Times New Roman" w:hAnsi="Times New Roman" w:cs="Times New Roman"/>
              </w:rPr>
              <w:t>Variable</w:t>
            </w:r>
          </w:p>
        </w:tc>
        <w:tc>
          <w:tcPr>
            <w:tcW w:w="2160" w:type="dxa"/>
          </w:tcPr>
          <w:p w14:paraId="788E8CBC" w14:textId="77777777" w:rsidR="00E75CA6" w:rsidRDefault="00446D88">
            <w:pPr>
              <w:rPr>
                <w:rFonts w:ascii="Times New Roman" w:hAnsi="Times New Roman" w:cs="Times New Roman"/>
              </w:rPr>
            </w:pPr>
            <w:r w:rsidRPr="002D62D6">
              <w:rPr>
                <w:rFonts w:ascii="Times New Roman" w:hAnsi="Times New Roman" w:cs="Times New Roman"/>
              </w:rPr>
              <w:t>Original Study</w:t>
            </w:r>
          </w:p>
          <w:p w14:paraId="3F52E9FF" w14:textId="2D783B7A" w:rsidR="00510E1B" w:rsidRPr="002D62D6" w:rsidRDefault="00446D88">
            <w:pPr>
              <w:rPr>
                <w:rFonts w:ascii="Times New Roman" w:hAnsi="Times New Roman" w:cs="Times New Roman"/>
              </w:rPr>
            </w:pPr>
            <w:r w:rsidRPr="002D62D6">
              <w:rPr>
                <w:rFonts w:ascii="Times New Roman" w:hAnsi="Times New Roman" w:cs="Times New Roman"/>
              </w:rPr>
              <w:t>Model 1b</w:t>
            </w:r>
          </w:p>
        </w:tc>
        <w:tc>
          <w:tcPr>
            <w:tcW w:w="2160" w:type="dxa"/>
          </w:tcPr>
          <w:p w14:paraId="2B37F0B9" w14:textId="77777777" w:rsidR="00E75CA6" w:rsidRDefault="00446D88">
            <w:pPr>
              <w:rPr>
                <w:rFonts w:ascii="Times New Roman" w:hAnsi="Times New Roman" w:cs="Times New Roman"/>
              </w:rPr>
            </w:pPr>
            <w:r w:rsidRPr="002D62D6">
              <w:rPr>
                <w:rFonts w:ascii="Times New Roman" w:hAnsi="Times New Roman" w:cs="Times New Roman"/>
              </w:rPr>
              <w:t>Replication Study</w:t>
            </w:r>
          </w:p>
          <w:p w14:paraId="6AE7B373" w14:textId="1C1AC466" w:rsidR="00510E1B" w:rsidRPr="002D62D6" w:rsidRDefault="00E75C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Model 1b</w:t>
            </w:r>
            <w:r w:rsidR="00446D88" w:rsidRPr="002D62D6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318" w:type="dxa"/>
          </w:tcPr>
          <w:p w14:paraId="55DC3E7C" w14:textId="77777777" w:rsidR="00510E1B" w:rsidRPr="002D62D6" w:rsidRDefault="00446D88">
            <w:pPr>
              <w:rPr>
                <w:rFonts w:ascii="Times New Roman" w:hAnsi="Times New Roman" w:cs="Times New Roman"/>
              </w:rPr>
            </w:pPr>
            <w:r w:rsidRPr="002D62D6">
              <w:rPr>
                <w:rFonts w:ascii="Times New Roman" w:hAnsi="Times New Roman" w:cs="Times New Roman"/>
              </w:rPr>
              <w:t>Similarities/Differences</w:t>
            </w:r>
          </w:p>
        </w:tc>
      </w:tr>
      <w:tr w:rsidR="00510E1B" w:rsidRPr="002D62D6" w14:paraId="4B4A5CCD" w14:textId="77777777" w:rsidTr="00B93DE5">
        <w:tc>
          <w:tcPr>
            <w:tcW w:w="2160" w:type="dxa"/>
          </w:tcPr>
          <w:p w14:paraId="64FF8161" w14:textId="77777777" w:rsidR="00510E1B" w:rsidRPr="00FE12BA" w:rsidRDefault="00446D88">
            <w:pPr>
              <w:rPr>
                <w:rFonts w:ascii="Times New Roman" w:hAnsi="Times New Roman" w:cs="Times New Roman"/>
                <w:b/>
                <w:bCs/>
              </w:rPr>
            </w:pPr>
            <w:r w:rsidRPr="00FE12BA">
              <w:rPr>
                <w:rFonts w:ascii="Times New Roman" w:hAnsi="Times New Roman" w:cs="Times New Roman"/>
                <w:b/>
                <w:bCs/>
              </w:rPr>
              <w:t>Voice and Accountability</w:t>
            </w:r>
          </w:p>
        </w:tc>
        <w:tc>
          <w:tcPr>
            <w:tcW w:w="2160" w:type="dxa"/>
          </w:tcPr>
          <w:p w14:paraId="39134061" w14:textId="77777777" w:rsidR="00510E1B" w:rsidRPr="002D62D6" w:rsidRDefault="00446D88">
            <w:pPr>
              <w:rPr>
                <w:rFonts w:ascii="Times New Roman" w:hAnsi="Times New Roman" w:cs="Times New Roman"/>
              </w:rPr>
            </w:pPr>
            <w:r w:rsidRPr="002D62D6">
              <w:rPr>
                <w:rFonts w:ascii="Times New Roman" w:hAnsi="Times New Roman" w:cs="Times New Roman"/>
              </w:rPr>
              <w:t>-6.756</w:t>
            </w:r>
            <w:r w:rsidRPr="002D62D6">
              <w:rPr>
                <w:rFonts w:ascii="Times New Roman" w:hAnsi="Times New Roman" w:cs="Times New Roman"/>
              </w:rPr>
              <w:br/>
              <w:t>(5.321)</w:t>
            </w:r>
          </w:p>
        </w:tc>
        <w:tc>
          <w:tcPr>
            <w:tcW w:w="2160" w:type="dxa"/>
          </w:tcPr>
          <w:p w14:paraId="4D2D5068" w14:textId="77777777" w:rsidR="00510E1B" w:rsidRDefault="009F5E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-0.813</w:t>
            </w:r>
          </w:p>
          <w:p w14:paraId="3299906C" w14:textId="4EE44E57" w:rsidR="009F5E9F" w:rsidRPr="002D62D6" w:rsidRDefault="009F5E9F">
            <w:pPr>
              <w:rPr>
                <w:rFonts w:ascii="Times New Roman" w:hAnsi="Times New Roman" w:cs="Times New Roman"/>
              </w:rPr>
            </w:pPr>
            <w:r w:rsidRPr="009F5E9F">
              <w:rPr>
                <w:rFonts w:ascii="Times New Roman" w:hAnsi="Times New Roman" w:cs="Times New Roman"/>
              </w:rPr>
              <w:t>(7.023)</w:t>
            </w:r>
          </w:p>
        </w:tc>
        <w:tc>
          <w:tcPr>
            <w:tcW w:w="2318" w:type="dxa"/>
          </w:tcPr>
          <w:p w14:paraId="48464824" w14:textId="20FDB364" w:rsidR="00510E1B" w:rsidRPr="002D62D6" w:rsidRDefault="00510E1B">
            <w:pPr>
              <w:rPr>
                <w:rFonts w:ascii="Times New Roman" w:hAnsi="Times New Roman" w:cs="Times New Roman"/>
              </w:rPr>
            </w:pPr>
          </w:p>
        </w:tc>
      </w:tr>
      <w:tr w:rsidR="00510E1B" w:rsidRPr="002D62D6" w14:paraId="022B5BFB" w14:textId="77777777" w:rsidTr="00B93DE5">
        <w:tc>
          <w:tcPr>
            <w:tcW w:w="2160" w:type="dxa"/>
          </w:tcPr>
          <w:p w14:paraId="7ED70880" w14:textId="77777777" w:rsidR="00510E1B" w:rsidRPr="00FE12BA" w:rsidRDefault="00446D88">
            <w:pPr>
              <w:rPr>
                <w:rFonts w:ascii="Times New Roman" w:hAnsi="Times New Roman" w:cs="Times New Roman"/>
                <w:b/>
                <w:bCs/>
              </w:rPr>
            </w:pPr>
            <w:r w:rsidRPr="00FE12BA">
              <w:rPr>
                <w:rFonts w:ascii="Times New Roman" w:hAnsi="Times New Roman" w:cs="Times New Roman"/>
                <w:b/>
                <w:bCs/>
              </w:rPr>
              <w:t>Political Stability and Absence of Violence</w:t>
            </w:r>
          </w:p>
        </w:tc>
        <w:tc>
          <w:tcPr>
            <w:tcW w:w="2160" w:type="dxa"/>
          </w:tcPr>
          <w:p w14:paraId="1A6E0326" w14:textId="77777777" w:rsidR="00510E1B" w:rsidRPr="002D62D6" w:rsidRDefault="00446D88">
            <w:pPr>
              <w:rPr>
                <w:rFonts w:ascii="Times New Roman" w:hAnsi="Times New Roman" w:cs="Times New Roman"/>
              </w:rPr>
            </w:pPr>
            <w:r w:rsidRPr="002D62D6">
              <w:rPr>
                <w:rFonts w:ascii="Times New Roman" w:hAnsi="Times New Roman" w:cs="Times New Roman"/>
              </w:rPr>
              <w:t>-3.105</w:t>
            </w:r>
            <w:r w:rsidRPr="002D62D6">
              <w:rPr>
                <w:rFonts w:ascii="Times New Roman" w:hAnsi="Times New Roman" w:cs="Times New Roman"/>
              </w:rPr>
              <w:br/>
              <w:t>(4.477)</w:t>
            </w:r>
          </w:p>
        </w:tc>
        <w:tc>
          <w:tcPr>
            <w:tcW w:w="2160" w:type="dxa"/>
          </w:tcPr>
          <w:p w14:paraId="097B8AF8" w14:textId="03177038" w:rsidR="00510E1B" w:rsidRPr="002D62D6" w:rsidRDefault="009F5E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-16.65***</w:t>
            </w:r>
            <w:r w:rsidR="00446D88" w:rsidRPr="002D62D6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>(5.266)</w:t>
            </w:r>
          </w:p>
        </w:tc>
        <w:tc>
          <w:tcPr>
            <w:tcW w:w="2318" w:type="dxa"/>
          </w:tcPr>
          <w:p w14:paraId="638F0E7A" w14:textId="6A4D1FCC" w:rsidR="00510E1B" w:rsidRPr="00ED2924" w:rsidRDefault="00F73B2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Significant in </w:t>
            </w:r>
            <w:r w:rsidR="009F5E9F">
              <w:rPr>
                <w:rFonts w:ascii="Times New Roman" w:hAnsi="Times New Roman" w:cs="Times New Roman"/>
                <w:b/>
                <w:bCs/>
              </w:rPr>
              <w:t>reproduction</w:t>
            </w:r>
            <w:r>
              <w:rPr>
                <w:rFonts w:ascii="Times New Roman" w:hAnsi="Times New Roman" w:cs="Times New Roman"/>
                <w:b/>
                <w:bCs/>
              </w:rPr>
              <w:t>.</w:t>
            </w:r>
          </w:p>
        </w:tc>
      </w:tr>
      <w:tr w:rsidR="00510E1B" w:rsidRPr="002D62D6" w14:paraId="1EDCF8AE" w14:textId="77777777" w:rsidTr="00B93DE5">
        <w:tc>
          <w:tcPr>
            <w:tcW w:w="2160" w:type="dxa"/>
          </w:tcPr>
          <w:p w14:paraId="547450BF" w14:textId="77777777" w:rsidR="00510E1B" w:rsidRPr="00FE12BA" w:rsidRDefault="00446D88">
            <w:pPr>
              <w:rPr>
                <w:rFonts w:ascii="Times New Roman" w:hAnsi="Times New Roman" w:cs="Times New Roman"/>
                <w:b/>
                <w:bCs/>
              </w:rPr>
            </w:pPr>
            <w:r w:rsidRPr="00FE12BA">
              <w:rPr>
                <w:rFonts w:ascii="Times New Roman" w:hAnsi="Times New Roman" w:cs="Times New Roman"/>
                <w:b/>
                <w:bCs/>
              </w:rPr>
              <w:t>Government Effectiveness</w:t>
            </w:r>
          </w:p>
        </w:tc>
        <w:tc>
          <w:tcPr>
            <w:tcW w:w="2160" w:type="dxa"/>
          </w:tcPr>
          <w:p w14:paraId="0D4AA1CF" w14:textId="77777777" w:rsidR="00510E1B" w:rsidRPr="002D62D6" w:rsidRDefault="00446D88">
            <w:pPr>
              <w:rPr>
                <w:rFonts w:ascii="Times New Roman" w:hAnsi="Times New Roman" w:cs="Times New Roman"/>
              </w:rPr>
            </w:pPr>
            <w:r w:rsidRPr="002D62D6">
              <w:rPr>
                <w:rFonts w:ascii="Times New Roman" w:hAnsi="Times New Roman" w:cs="Times New Roman"/>
              </w:rPr>
              <w:t>1.797</w:t>
            </w:r>
            <w:r w:rsidRPr="002D62D6">
              <w:rPr>
                <w:rFonts w:ascii="Times New Roman" w:hAnsi="Times New Roman" w:cs="Times New Roman"/>
              </w:rPr>
              <w:br/>
              <w:t>(6.278)</w:t>
            </w:r>
          </w:p>
        </w:tc>
        <w:tc>
          <w:tcPr>
            <w:tcW w:w="2160" w:type="dxa"/>
          </w:tcPr>
          <w:p w14:paraId="032E3455" w14:textId="5BEDFB04" w:rsidR="00510E1B" w:rsidRPr="002D62D6" w:rsidRDefault="009F5E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3.287</w:t>
            </w:r>
            <w:r w:rsidR="00446D88" w:rsidRPr="002D62D6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>(6.178)</w:t>
            </w:r>
          </w:p>
        </w:tc>
        <w:tc>
          <w:tcPr>
            <w:tcW w:w="2318" w:type="dxa"/>
          </w:tcPr>
          <w:p w14:paraId="1E9A41DA" w14:textId="520868F2" w:rsidR="00510E1B" w:rsidRPr="002D62D6" w:rsidRDefault="00510E1B">
            <w:pPr>
              <w:rPr>
                <w:rFonts w:ascii="Times New Roman" w:hAnsi="Times New Roman" w:cs="Times New Roman"/>
              </w:rPr>
            </w:pPr>
          </w:p>
        </w:tc>
      </w:tr>
      <w:tr w:rsidR="00510E1B" w:rsidRPr="002D62D6" w14:paraId="16931544" w14:textId="77777777" w:rsidTr="00B93DE5">
        <w:tc>
          <w:tcPr>
            <w:tcW w:w="2160" w:type="dxa"/>
          </w:tcPr>
          <w:p w14:paraId="1E3CE356" w14:textId="77777777" w:rsidR="00510E1B" w:rsidRPr="00FE12BA" w:rsidRDefault="00446D88">
            <w:pPr>
              <w:rPr>
                <w:rFonts w:ascii="Times New Roman" w:hAnsi="Times New Roman" w:cs="Times New Roman"/>
                <w:b/>
                <w:bCs/>
              </w:rPr>
            </w:pPr>
            <w:r w:rsidRPr="00FE12BA">
              <w:rPr>
                <w:rFonts w:ascii="Times New Roman" w:hAnsi="Times New Roman" w:cs="Times New Roman"/>
                <w:b/>
                <w:bCs/>
              </w:rPr>
              <w:t>Regulatory Quality</w:t>
            </w:r>
          </w:p>
        </w:tc>
        <w:tc>
          <w:tcPr>
            <w:tcW w:w="2160" w:type="dxa"/>
          </w:tcPr>
          <w:p w14:paraId="20EA0F98" w14:textId="14AB4B75" w:rsidR="00510E1B" w:rsidRPr="002D62D6" w:rsidRDefault="00446D88">
            <w:pPr>
              <w:rPr>
                <w:rFonts w:ascii="Times New Roman" w:hAnsi="Times New Roman" w:cs="Times New Roman"/>
              </w:rPr>
            </w:pPr>
            <w:r w:rsidRPr="002D62D6">
              <w:rPr>
                <w:rFonts w:ascii="Times New Roman" w:hAnsi="Times New Roman" w:cs="Times New Roman"/>
              </w:rPr>
              <w:t>-16.672</w:t>
            </w:r>
            <w:r w:rsidR="000502C1" w:rsidRPr="002D62D6">
              <w:rPr>
                <w:rFonts w:ascii="Times New Roman" w:hAnsi="Times New Roman" w:cs="Times New Roman"/>
              </w:rPr>
              <w:t>**</w:t>
            </w:r>
            <w:r w:rsidRPr="002D62D6">
              <w:rPr>
                <w:rFonts w:ascii="Times New Roman" w:hAnsi="Times New Roman" w:cs="Times New Roman"/>
              </w:rPr>
              <w:br/>
              <w:t>(5.375)</w:t>
            </w:r>
          </w:p>
        </w:tc>
        <w:tc>
          <w:tcPr>
            <w:tcW w:w="2160" w:type="dxa"/>
          </w:tcPr>
          <w:p w14:paraId="4E64FA48" w14:textId="5BAEF7B3" w:rsidR="00510E1B" w:rsidRPr="002D62D6" w:rsidRDefault="009F5E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23.31***</w:t>
            </w:r>
            <w:r w:rsidR="00446D88" w:rsidRPr="002D62D6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>(7.429)</w:t>
            </w:r>
          </w:p>
        </w:tc>
        <w:tc>
          <w:tcPr>
            <w:tcW w:w="2318" w:type="dxa"/>
          </w:tcPr>
          <w:p w14:paraId="12E2819D" w14:textId="10185F56" w:rsidR="00510E1B" w:rsidRPr="00F73B24" w:rsidRDefault="00F73B2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Opposite signs.</w:t>
            </w:r>
          </w:p>
        </w:tc>
      </w:tr>
      <w:tr w:rsidR="00510E1B" w:rsidRPr="002D62D6" w14:paraId="0ADB1618" w14:textId="77777777" w:rsidTr="00B93DE5">
        <w:tc>
          <w:tcPr>
            <w:tcW w:w="2160" w:type="dxa"/>
          </w:tcPr>
          <w:p w14:paraId="23A39225" w14:textId="77777777" w:rsidR="00510E1B" w:rsidRPr="00FE12BA" w:rsidRDefault="00446D88">
            <w:pPr>
              <w:rPr>
                <w:rFonts w:ascii="Times New Roman" w:hAnsi="Times New Roman" w:cs="Times New Roman"/>
                <w:b/>
                <w:bCs/>
              </w:rPr>
            </w:pPr>
            <w:r w:rsidRPr="00FE12BA">
              <w:rPr>
                <w:rFonts w:ascii="Times New Roman" w:hAnsi="Times New Roman" w:cs="Times New Roman"/>
                <w:b/>
                <w:bCs/>
              </w:rPr>
              <w:t>Rule of Law</w:t>
            </w:r>
          </w:p>
        </w:tc>
        <w:tc>
          <w:tcPr>
            <w:tcW w:w="2160" w:type="dxa"/>
          </w:tcPr>
          <w:p w14:paraId="552A5102" w14:textId="39007DF9" w:rsidR="00510E1B" w:rsidRPr="002D62D6" w:rsidRDefault="00446D88">
            <w:pPr>
              <w:rPr>
                <w:rFonts w:ascii="Times New Roman" w:hAnsi="Times New Roman" w:cs="Times New Roman"/>
              </w:rPr>
            </w:pPr>
            <w:r w:rsidRPr="002D62D6">
              <w:rPr>
                <w:rFonts w:ascii="Times New Roman" w:hAnsi="Times New Roman" w:cs="Times New Roman"/>
              </w:rPr>
              <w:t>20.882</w:t>
            </w:r>
            <w:r w:rsidR="000502C1" w:rsidRPr="002D62D6">
              <w:rPr>
                <w:rFonts w:ascii="Times New Roman" w:hAnsi="Times New Roman" w:cs="Times New Roman"/>
              </w:rPr>
              <w:t>*</w:t>
            </w:r>
            <w:r w:rsidRPr="002D62D6">
              <w:rPr>
                <w:rFonts w:ascii="Times New Roman" w:hAnsi="Times New Roman" w:cs="Times New Roman"/>
              </w:rPr>
              <w:br/>
              <w:t>(9.208)</w:t>
            </w:r>
          </w:p>
        </w:tc>
        <w:tc>
          <w:tcPr>
            <w:tcW w:w="2160" w:type="dxa"/>
          </w:tcPr>
          <w:p w14:paraId="5372A313" w14:textId="577BEFF3" w:rsidR="00510E1B" w:rsidRPr="002D62D6" w:rsidRDefault="009F5E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13.93</w:t>
            </w:r>
            <w:r w:rsidR="00446D88" w:rsidRPr="002D62D6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>(11.73)</w:t>
            </w:r>
          </w:p>
        </w:tc>
        <w:tc>
          <w:tcPr>
            <w:tcW w:w="2318" w:type="dxa"/>
          </w:tcPr>
          <w:p w14:paraId="6FE6F893" w14:textId="7DD03657" w:rsidR="00510E1B" w:rsidRPr="002D62D6" w:rsidRDefault="00510E1B">
            <w:pPr>
              <w:rPr>
                <w:rFonts w:ascii="Times New Roman" w:hAnsi="Times New Roman" w:cs="Times New Roman"/>
              </w:rPr>
            </w:pPr>
          </w:p>
        </w:tc>
      </w:tr>
      <w:tr w:rsidR="00510E1B" w:rsidRPr="002D62D6" w14:paraId="410CDA62" w14:textId="77777777" w:rsidTr="00B93DE5">
        <w:tc>
          <w:tcPr>
            <w:tcW w:w="2160" w:type="dxa"/>
          </w:tcPr>
          <w:p w14:paraId="11EB3F68" w14:textId="77777777" w:rsidR="00510E1B" w:rsidRPr="00FE12BA" w:rsidRDefault="00446D88">
            <w:pPr>
              <w:rPr>
                <w:rFonts w:ascii="Times New Roman" w:hAnsi="Times New Roman" w:cs="Times New Roman"/>
                <w:b/>
                <w:bCs/>
              </w:rPr>
            </w:pPr>
            <w:r w:rsidRPr="00FE12BA">
              <w:rPr>
                <w:rFonts w:ascii="Times New Roman" w:hAnsi="Times New Roman" w:cs="Times New Roman"/>
                <w:b/>
                <w:bCs/>
              </w:rPr>
              <w:t>Control of Corruption</w:t>
            </w:r>
          </w:p>
        </w:tc>
        <w:tc>
          <w:tcPr>
            <w:tcW w:w="2160" w:type="dxa"/>
          </w:tcPr>
          <w:p w14:paraId="08EC4476" w14:textId="77713943" w:rsidR="00510E1B" w:rsidRPr="002D62D6" w:rsidRDefault="00446D88">
            <w:pPr>
              <w:rPr>
                <w:rFonts w:ascii="Times New Roman" w:hAnsi="Times New Roman" w:cs="Times New Roman"/>
              </w:rPr>
            </w:pPr>
            <w:r w:rsidRPr="002D62D6">
              <w:rPr>
                <w:rFonts w:ascii="Times New Roman" w:hAnsi="Times New Roman" w:cs="Times New Roman"/>
              </w:rPr>
              <w:t>-27.706</w:t>
            </w:r>
            <w:r w:rsidR="000502C1" w:rsidRPr="002D62D6">
              <w:rPr>
                <w:rFonts w:ascii="Times New Roman" w:hAnsi="Times New Roman" w:cs="Times New Roman"/>
              </w:rPr>
              <w:t>**</w:t>
            </w:r>
            <w:r w:rsidRPr="002D62D6">
              <w:rPr>
                <w:rFonts w:ascii="Times New Roman" w:hAnsi="Times New Roman" w:cs="Times New Roman"/>
              </w:rPr>
              <w:br/>
              <w:t>(9.456)</w:t>
            </w:r>
          </w:p>
        </w:tc>
        <w:tc>
          <w:tcPr>
            <w:tcW w:w="2160" w:type="dxa"/>
          </w:tcPr>
          <w:p w14:paraId="6B0B27E0" w14:textId="2941580B" w:rsidR="00510E1B" w:rsidRPr="002D62D6" w:rsidRDefault="009F5E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-17.07**</w:t>
            </w:r>
            <w:r w:rsidR="00446D88" w:rsidRPr="002D62D6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>(8.471)</w:t>
            </w:r>
          </w:p>
        </w:tc>
        <w:tc>
          <w:tcPr>
            <w:tcW w:w="2318" w:type="dxa"/>
          </w:tcPr>
          <w:p w14:paraId="2605A161" w14:textId="0C4AC716" w:rsidR="00510E1B" w:rsidRPr="00F73B24" w:rsidRDefault="00F73B2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Same sign.</w:t>
            </w:r>
          </w:p>
        </w:tc>
      </w:tr>
      <w:tr w:rsidR="00510E1B" w:rsidRPr="002D62D6" w14:paraId="6E123AA1" w14:textId="77777777" w:rsidTr="00B93DE5">
        <w:tc>
          <w:tcPr>
            <w:tcW w:w="2160" w:type="dxa"/>
          </w:tcPr>
          <w:p w14:paraId="2522BAC5" w14:textId="77777777" w:rsidR="00510E1B" w:rsidRPr="002D62D6" w:rsidRDefault="00446D88">
            <w:pPr>
              <w:rPr>
                <w:rFonts w:ascii="Times New Roman" w:hAnsi="Times New Roman" w:cs="Times New Roman"/>
              </w:rPr>
            </w:pPr>
            <w:r w:rsidRPr="002D62D6">
              <w:rPr>
                <w:rFonts w:ascii="Times New Roman" w:hAnsi="Times New Roman" w:cs="Times New Roman"/>
              </w:rPr>
              <w:t>GNI per Capita</w:t>
            </w:r>
          </w:p>
        </w:tc>
        <w:tc>
          <w:tcPr>
            <w:tcW w:w="2160" w:type="dxa"/>
          </w:tcPr>
          <w:p w14:paraId="4063D0E3" w14:textId="1EFA99EC" w:rsidR="00510E1B" w:rsidRPr="002D62D6" w:rsidRDefault="00446D88">
            <w:pPr>
              <w:rPr>
                <w:rFonts w:ascii="Times New Roman" w:hAnsi="Times New Roman" w:cs="Times New Roman"/>
              </w:rPr>
            </w:pPr>
            <w:r w:rsidRPr="002D62D6">
              <w:rPr>
                <w:rFonts w:ascii="Times New Roman" w:hAnsi="Times New Roman" w:cs="Times New Roman"/>
              </w:rPr>
              <w:t>0.068</w:t>
            </w:r>
            <w:r w:rsidR="000502C1" w:rsidRPr="002D62D6">
              <w:rPr>
                <w:rFonts w:ascii="Times New Roman" w:hAnsi="Times New Roman" w:cs="Times New Roman"/>
              </w:rPr>
              <w:t>***</w:t>
            </w:r>
            <w:r w:rsidRPr="002D62D6">
              <w:rPr>
                <w:rFonts w:ascii="Times New Roman" w:hAnsi="Times New Roman" w:cs="Times New Roman"/>
              </w:rPr>
              <w:br/>
              <w:t>(0.012)</w:t>
            </w:r>
          </w:p>
        </w:tc>
        <w:tc>
          <w:tcPr>
            <w:tcW w:w="2160" w:type="dxa"/>
          </w:tcPr>
          <w:p w14:paraId="50516C94" w14:textId="453A5800" w:rsidR="00510E1B" w:rsidRPr="002D62D6" w:rsidRDefault="009F5E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0.0178</w:t>
            </w:r>
            <w:r w:rsidR="00446D88" w:rsidRPr="002D62D6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>(0.0321)</w:t>
            </w:r>
          </w:p>
        </w:tc>
        <w:tc>
          <w:tcPr>
            <w:tcW w:w="2318" w:type="dxa"/>
          </w:tcPr>
          <w:p w14:paraId="5EBF5AFB" w14:textId="75C2D1B6" w:rsidR="00510E1B" w:rsidRPr="002D62D6" w:rsidRDefault="009F5E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Not significant in reproduction.</w:t>
            </w:r>
          </w:p>
        </w:tc>
      </w:tr>
      <w:tr w:rsidR="00510E1B" w:rsidRPr="002D62D6" w14:paraId="7B8C12C6" w14:textId="77777777" w:rsidTr="00B93DE5">
        <w:tc>
          <w:tcPr>
            <w:tcW w:w="2160" w:type="dxa"/>
          </w:tcPr>
          <w:p w14:paraId="4C601E76" w14:textId="77777777" w:rsidR="00510E1B" w:rsidRPr="002D62D6" w:rsidRDefault="00446D88">
            <w:pPr>
              <w:rPr>
                <w:rFonts w:ascii="Times New Roman" w:hAnsi="Times New Roman" w:cs="Times New Roman"/>
              </w:rPr>
            </w:pPr>
            <w:r w:rsidRPr="002D62D6">
              <w:rPr>
                <w:rFonts w:ascii="Times New Roman" w:hAnsi="Times New Roman" w:cs="Times New Roman"/>
              </w:rPr>
              <w:t>Roads Paved (%)</w:t>
            </w:r>
          </w:p>
        </w:tc>
        <w:tc>
          <w:tcPr>
            <w:tcW w:w="2160" w:type="dxa"/>
          </w:tcPr>
          <w:p w14:paraId="1E7D64F8" w14:textId="77777777" w:rsidR="00510E1B" w:rsidRPr="002D62D6" w:rsidRDefault="00446D88">
            <w:pPr>
              <w:rPr>
                <w:rFonts w:ascii="Times New Roman" w:hAnsi="Times New Roman" w:cs="Times New Roman"/>
              </w:rPr>
            </w:pPr>
            <w:r w:rsidRPr="002D62D6">
              <w:rPr>
                <w:rFonts w:ascii="Times New Roman" w:hAnsi="Times New Roman" w:cs="Times New Roman"/>
              </w:rPr>
              <w:t>-0.113</w:t>
            </w:r>
            <w:r w:rsidRPr="002D62D6">
              <w:rPr>
                <w:rFonts w:ascii="Times New Roman" w:hAnsi="Times New Roman" w:cs="Times New Roman"/>
              </w:rPr>
              <w:br/>
              <w:t>(0.277)</w:t>
            </w:r>
          </w:p>
        </w:tc>
        <w:tc>
          <w:tcPr>
            <w:tcW w:w="2160" w:type="dxa"/>
          </w:tcPr>
          <w:p w14:paraId="4B97383D" w14:textId="39C0A4ED" w:rsidR="00510E1B" w:rsidRPr="002D62D6" w:rsidRDefault="009F5E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0.0379</w:t>
            </w:r>
            <w:r w:rsidR="00446D88" w:rsidRPr="002D62D6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>(0.470)</w:t>
            </w:r>
          </w:p>
        </w:tc>
        <w:tc>
          <w:tcPr>
            <w:tcW w:w="2318" w:type="dxa"/>
          </w:tcPr>
          <w:p w14:paraId="03555434" w14:textId="79F348BE" w:rsidR="00510E1B" w:rsidRPr="002D62D6" w:rsidRDefault="00510E1B">
            <w:pPr>
              <w:rPr>
                <w:rFonts w:ascii="Times New Roman" w:hAnsi="Times New Roman" w:cs="Times New Roman"/>
              </w:rPr>
            </w:pPr>
          </w:p>
        </w:tc>
      </w:tr>
      <w:tr w:rsidR="00510E1B" w:rsidRPr="002D62D6" w14:paraId="6D9A98C9" w14:textId="77777777" w:rsidTr="00B93DE5">
        <w:tc>
          <w:tcPr>
            <w:tcW w:w="2160" w:type="dxa"/>
          </w:tcPr>
          <w:p w14:paraId="47B92580" w14:textId="77777777" w:rsidR="00510E1B" w:rsidRPr="002D62D6" w:rsidRDefault="00446D88">
            <w:pPr>
              <w:rPr>
                <w:rFonts w:ascii="Times New Roman" w:hAnsi="Times New Roman" w:cs="Times New Roman"/>
              </w:rPr>
            </w:pPr>
            <w:r w:rsidRPr="002D62D6">
              <w:rPr>
                <w:rFonts w:ascii="Times New Roman" w:hAnsi="Times New Roman" w:cs="Times New Roman"/>
              </w:rPr>
              <w:t>Phones per Capita</w:t>
            </w:r>
          </w:p>
        </w:tc>
        <w:tc>
          <w:tcPr>
            <w:tcW w:w="2160" w:type="dxa"/>
          </w:tcPr>
          <w:p w14:paraId="24E07BBD" w14:textId="77777777" w:rsidR="00510E1B" w:rsidRPr="002D62D6" w:rsidRDefault="00446D88">
            <w:pPr>
              <w:rPr>
                <w:rFonts w:ascii="Times New Roman" w:hAnsi="Times New Roman" w:cs="Times New Roman"/>
              </w:rPr>
            </w:pPr>
            <w:r w:rsidRPr="002D62D6">
              <w:rPr>
                <w:rFonts w:ascii="Times New Roman" w:hAnsi="Times New Roman" w:cs="Times New Roman"/>
              </w:rPr>
              <w:t>-0.179</w:t>
            </w:r>
            <w:r w:rsidRPr="002D62D6">
              <w:rPr>
                <w:rFonts w:ascii="Times New Roman" w:hAnsi="Times New Roman" w:cs="Times New Roman"/>
              </w:rPr>
              <w:br/>
              <w:t>(0.288)</w:t>
            </w:r>
          </w:p>
        </w:tc>
        <w:tc>
          <w:tcPr>
            <w:tcW w:w="2160" w:type="dxa"/>
          </w:tcPr>
          <w:p w14:paraId="52F7CC23" w14:textId="1FA3D39C" w:rsidR="00510E1B" w:rsidRPr="002D62D6" w:rsidRDefault="009F5E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0.124</w:t>
            </w:r>
            <w:r w:rsidR="00446D88" w:rsidRPr="002D62D6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>(0.181)</w:t>
            </w:r>
          </w:p>
        </w:tc>
        <w:tc>
          <w:tcPr>
            <w:tcW w:w="2318" w:type="dxa"/>
          </w:tcPr>
          <w:p w14:paraId="075F49B0" w14:textId="053A9DC8" w:rsidR="00510E1B" w:rsidRPr="002D62D6" w:rsidRDefault="00510E1B">
            <w:pPr>
              <w:rPr>
                <w:rFonts w:ascii="Times New Roman" w:hAnsi="Times New Roman" w:cs="Times New Roman"/>
              </w:rPr>
            </w:pPr>
          </w:p>
        </w:tc>
      </w:tr>
      <w:tr w:rsidR="00510E1B" w:rsidRPr="002D62D6" w14:paraId="4CC6459D" w14:textId="77777777" w:rsidTr="00B93DE5">
        <w:tc>
          <w:tcPr>
            <w:tcW w:w="2160" w:type="dxa"/>
          </w:tcPr>
          <w:p w14:paraId="5EE44B88" w14:textId="77777777" w:rsidR="00510E1B" w:rsidRPr="002D62D6" w:rsidRDefault="00446D88">
            <w:pPr>
              <w:rPr>
                <w:rFonts w:ascii="Times New Roman" w:hAnsi="Times New Roman" w:cs="Times New Roman"/>
              </w:rPr>
            </w:pPr>
            <w:r w:rsidRPr="002D62D6">
              <w:rPr>
                <w:rFonts w:ascii="Times New Roman" w:hAnsi="Times New Roman" w:cs="Times New Roman"/>
              </w:rPr>
              <w:t>Geographic Proximity</w:t>
            </w:r>
          </w:p>
        </w:tc>
        <w:tc>
          <w:tcPr>
            <w:tcW w:w="2160" w:type="dxa"/>
          </w:tcPr>
          <w:p w14:paraId="77328BA0" w14:textId="0858834E" w:rsidR="00510E1B" w:rsidRPr="002D62D6" w:rsidRDefault="00446D88">
            <w:pPr>
              <w:rPr>
                <w:rFonts w:ascii="Times New Roman" w:hAnsi="Times New Roman" w:cs="Times New Roman"/>
              </w:rPr>
            </w:pPr>
            <w:r w:rsidRPr="002D62D6">
              <w:rPr>
                <w:rFonts w:ascii="Times New Roman" w:hAnsi="Times New Roman" w:cs="Times New Roman"/>
              </w:rPr>
              <w:t>52.057</w:t>
            </w:r>
            <w:r w:rsidR="000502C1" w:rsidRPr="002D62D6">
              <w:rPr>
                <w:rFonts w:ascii="Times New Roman" w:hAnsi="Times New Roman" w:cs="Times New Roman"/>
              </w:rPr>
              <w:t>***</w:t>
            </w:r>
            <w:r w:rsidRPr="002D62D6">
              <w:rPr>
                <w:rFonts w:ascii="Times New Roman" w:hAnsi="Times New Roman" w:cs="Times New Roman"/>
              </w:rPr>
              <w:br/>
              <w:t>(6.831)</w:t>
            </w:r>
          </w:p>
        </w:tc>
        <w:tc>
          <w:tcPr>
            <w:tcW w:w="2160" w:type="dxa"/>
          </w:tcPr>
          <w:p w14:paraId="6923768E" w14:textId="54951CA7" w:rsidR="00510E1B" w:rsidRPr="002D62D6" w:rsidRDefault="009F5E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27.01**</w:t>
            </w:r>
            <w:r w:rsidR="00446D88" w:rsidRPr="002D62D6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>(12.63)</w:t>
            </w:r>
          </w:p>
        </w:tc>
        <w:tc>
          <w:tcPr>
            <w:tcW w:w="2318" w:type="dxa"/>
          </w:tcPr>
          <w:p w14:paraId="10880220" w14:textId="0E13E6EE" w:rsidR="00510E1B" w:rsidRPr="002D62D6" w:rsidRDefault="00F73B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Same sign.</w:t>
            </w:r>
          </w:p>
        </w:tc>
      </w:tr>
      <w:tr w:rsidR="00510E1B" w:rsidRPr="002D62D6" w14:paraId="272FA675" w14:textId="77777777" w:rsidTr="00B93DE5">
        <w:tc>
          <w:tcPr>
            <w:tcW w:w="2160" w:type="dxa"/>
          </w:tcPr>
          <w:p w14:paraId="6D697684" w14:textId="77777777" w:rsidR="00510E1B" w:rsidRPr="002D62D6" w:rsidRDefault="00446D88">
            <w:pPr>
              <w:rPr>
                <w:rFonts w:ascii="Times New Roman" w:hAnsi="Times New Roman" w:cs="Times New Roman"/>
              </w:rPr>
            </w:pPr>
            <w:r w:rsidRPr="002D62D6">
              <w:rPr>
                <w:rFonts w:ascii="Times New Roman" w:hAnsi="Times New Roman" w:cs="Times New Roman"/>
              </w:rPr>
              <w:t>Colonial Link</w:t>
            </w:r>
          </w:p>
        </w:tc>
        <w:tc>
          <w:tcPr>
            <w:tcW w:w="2160" w:type="dxa"/>
          </w:tcPr>
          <w:p w14:paraId="01F4A808" w14:textId="77777777" w:rsidR="00510E1B" w:rsidRPr="002D62D6" w:rsidRDefault="00446D88">
            <w:pPr>
              <w:rPr>
                <w:rFonts w:ascii="Times New Roman" w:hAnsi="Times New Roman" w:cs="Times New Roman"/>
              </w:rPr>
            </w:pPr>
            <w:r w:rsidRPr="002D62D6">
              <w:rPr>
                <w:rFonts w:ascii="Times New Roman" w:hAnsi="Times New Roman" w:cs="Times New Roman"/>
              </w:rPr>
              <w:t>5.985</w:t>
            </w:r>
            <w:r w:rsidRPr="002D62D6">
              <w:rPr>
                <w:rFonts w:ascii="Times New Roman" w:hAnsi="Times New Roman" w:cs="Times New Roman"/>
              </w:rPr>
              <w:br/>
              <w:t>(6.912)</w:t>
            </w:r>
          </w:p>
        </w:tc>
        <w:tc>
          <w:tcPr>
            <w:tcW w:w="2160" w:type="dxa"/>
          </w:tcPr>
          <w:p w14:paraId="21DEFAF9" w14:textId="164A3CD3" w:rsidR="00510E1B" w:rsidRPr="002D62D6" w:rsidRDefault="009F5E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2.481</w:t>
            </w:r>
            <w:r w:rsidR="00446D88" w:rsidRPr="002D62D6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>(7.395)</w:t>
            </w:r>
          </w:p>
        </w:tc>
        <w:tc>
          <w:tcPr>
            <w:tcW w:w="2318" w:type="dxa"/>
          </w:tcPr>
          <w:p w14:paraId="024EE18E" w14:textId="7592BDD8" w:rsidR="00510E1B" w:rsidRPr="00D67810" w:rsidRDefault="00510E1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75CA6" w:rsidRPr="002D62D6" w14:paraId="53F8D216" w14:textId="77777777" w:rsidTr="00B93DE5">
        <w:tc>
          <w:tcPr>
            <w:tcW w:w="2160" w:type="dxa"/>
          </w:tcPr>
          <w:p w14:paraId="1421174E" w14:textId="6F0AD5B3" w:rsidR="00E75CA6" w:rsidRPr="002D62D6" w:rsidRDefault="00E75C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Constant</w:t>
            </w:r>
          </w:p>
        </w:tc>
        <w:tc>
          <w:tcPr>
            <w:tcW w:w="2160" w:type="dxa"/>
          </w:tcPr>
          <w:p w14:paraId="39308637" w14:textId="77777777" w:rsidR="00E75CA6" w:rsidRDefault="00E75C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17.681</w:t>
            </w:r>
          </w:p>
          <w:p w14:paraId="5487BD76" w14:textId="6B5F3502" w:rsidR="00E75CA6" w:rsidRPr="002D62D6" w:rsidRDefault="00E75C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(14.683)</w:t>
            </w:r>
          </w:p>
        </w:tc>
        <w:tc>
          <w:tcPr>
            <w:tcW w:w="2160" w:type="dxa"/>
          </w:tcPr>
          <w:p w14:paraId="37C7B44F" w14:textId="77777777" w:rsidR="00ED437B" w:rsidRDefault="009F5E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-21.43</w:t>
            </w:r>
          </w:p>
          <w:p w14:paraId="767C458F" w14:textId="035D0B67" w:rsidR="009F5E9F" w:rsidRPr="002D62D6" w:rsidRDefault="009F5E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(14.12)</w:t>
            </w:r>
          </w:p>
        </w:tc>
        <w:tc>
          <w:tcPr>
            <w:tcW w:w="2318" w:type="dxa"/>
          </w:tcPr>
          <w:p w14:paraId="18857C28" w14:textId="77777777" w:rsidR="00E75CA6" w:rsidRPr="002D62D6" w:rsidRDefault="00E75CA6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510E1B" w:rsidRPr="002D62D6" w14:paraId="5939DF0D" w14:textId="77777777" w:rsidTr="00B93DE5">
        <w:tc>
          <w:tcPr>
            <w:tcW w:w="2160" w:type="dxa"/>
          </w:tcPr>
          <w:p w14:paraId="6A118DE0" w14:textId="6E3EA7D2" w:rsidR="00510E1B" w:rsidRPr="002D62D6" w:rsidRDefault="00446D88">
            <w:pPr>
              <w:rPr>
                <w:rFonts w:ascii="Times New Roman" w:hAnsi="Times New Roman" w:cs="Times New Roman"/>
              </w:rPr>
            </w:pPr>
            <w:r w:rsidRPr="002D62D6">
              <w:rPr>
                <w:rFonts w:ascii="Times New Roman" w:hAnsi="Times New Roman" w:cs="Times New Roman"/>
              </w:rPr>
              <w:t>N</w:t>
            </w:r>
            <w:r w:rsidR="00B4473D">
              <w:rPr>
                <w:rFonts w:ascii="Times New Roman" w:hAnsi="Times New Roman" w:cs="Times New Roman"/>
              </w:rPr>
              <w:t>umber of complete observations</w:t>
            </w:r>
          </w:p>
        </w:tc>
        <w:tc>
          <w:tcPr>
            <w:tcW w:w="2160" w:type="dxa"/>
          </w:tcPr>
          <w:p w14:paraId="3E7CC422" w14:textId="77777777" w:rsidR="00510E1B" w:rsidRPr="002D62D6" w:rsidRDefault="00446D88">
            <w:pPr>
              <w:rPr>
                <w:rFonts w:ascii="Times New Roman" w:hAnsi="Times New Roman" w:cs="Times New Roman"/>
              </w:rPr>
            </w:pPr>
            <w:r w:rsidRPr="002D62D6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2160" w:type="dxa"/>
          </w:tcPr>
          <w:p w14:paraId="537D2C8F" w14:textId="53ADE2BA" w:rsidR="009F5E9F" w:rsidRPr="002D62D6" w:rsidRDefault="009F5E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2318" w:type="dxa"/>
          </w:tcPr>
          <w:p w14:paraId="04234C7C" w14:textId="2FA5B24C" w:rsidR="00510E1B" w:rsidRPr="00ED2924" w:rsidRDefault="00510E1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10E1B" w:rsidRPr="002D62D6" w14:paraId="2FB1D8E4" w14:textId="77777777" w:rsidTr="00B93DE5">
        <w:tc>
          <w:tcPr>
            <w:tcW w:w="2160" w:type="dxa"/>
          </w:tcPr>
          <w:p w14:paraId="1C2EE3CB" w14:textId="77777777" w:rsidR="00510E1B" w:rsidRPr="002D62D6" w:rsidRDefault="00446D88">
            <w:pPr>
              <w:rPr>
                <w:rFonts w:ascii="Times New Roman" w:hAnsi="Times New Roman" w:cs="Times New Roman"/>
              </w:rPr>
            </w:pPr>
            <w:r w:rsidRPr="002D62D6">
              <w:rPr>
                <w:rFonts w:ascii="Times New Roman" w:hAnsi="Times New Roman" w:cs="Times New Roman"/>
              </w:rPr>
              <w:t>Model Fit - Chi-squared</w:t>
            </w:r>
          </w:p>
        </w:tc>
        <w:tc>
          <w:tcPr>
            <w:tcW w:w="2160" w:type="dxa"/>
          </w:tcPr>
          <w:p w14:paraId="4DE5B611" w14:textId="77777777" w:rsidR="00510E1B" w:rsidRPr="002D62D6" w:rsidRDefault="00446D88">
            <w:pPr>
              <w:rPr>
                <w:rFonts w:ascii="Times New Roman" w:hAnsi="Times New Roman" w:cs="Times New Roman"/>
              </w:rPr>
            </w:pPr>
            <w:r w:rsidRPr="002D62D6">
              <w:rPr>
                <w:rFonts w:ascii="Times New Roman" w:hAnsi="Times New Roman" w:cs="Times New Roman"/>
              </w:rPr>
              <w:t>106.46***</w:t>
            </w:r>
          </w:p>
        </w:tc>
        <w:tc>
          <w:tcPr>
            <w:tcW w:w="2160" w:type="dxa"/>
          </w:tcPr>
          <w:p w14:paraId="1186EBF5" w14:textId="1B66694E" w:rsidR="009F5E9F" w:rsidRDefault="009F5E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32.7</w:t>
            </w:r>
            <w:r>
              <w:rPr>
                <w:rFonts w:ascii="Times New Roman" w:hAnsi="Times New Roman" w:cs="Times New Roman"/>
              </w:rPr>
              <w:t>5***</w:t>
            </w:r>
          </w:p>
          <w:p w14:paraId="0086836B" w14:textId="0016E030" w:rsidR="00D67810" w:rsidRPr="002D62D6" w:rsidRDefault="00D6781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18" w:type="dxa"/>
          </w:tcPr>
          <w:p w14:paraId="436C6029" w14:textId="0B618880" w:rsidR="00510E1B" w:rsidRPr="002D62D6" w:rsidRDefault="00510E1B">
            <w:pPr>
              <w:rPr>
                <w:rFonts w:ascii="Times New Roman" w:hAnsi="Times New Roman" w:cs="Times New Roman"/>
              </w:rPr>
            </w:pPr>
          </w:p>
        </w:tc>
      </w:tr>
      <w:tr w:rsidR="00510E1B" w:rsidRPr="002D62D6" w14:paraId="2B598DCF" w14:textId="77777777" w:rsidTr="00B93DE5">
        <w:tc>
          <w:tcPr>
            <w:tcW w:w="2160" w:type="dxa"/>
          </w:tcPr>
          <w:p w14:paraId="54DA7985" w14:textId="77777777" w:rsidR="00510E1B" w:rsidRPr="002D62D6" w:rsidRDefault="00446D88">
            <w:pPr>
              <w:rPr>
                <w:rFonts w:ascii="Times New Roman" w:hAnsi="Times New Roman" w:cs="Times New Roman"/>
              </w:rPr>
            </w:pPr>
            <w:r w:rsidRPr="002D62D6">
              <w:rPr>
                <w:rFonts w:ascii="Times New Roman" w:hAnsi="Times New Roman" w:cs="Times New Roman"/>
              </w:rPr>
              <w:t>Model Fit - Log Likelihood</w:t>
            </w:r>
          </w:p>
        </w:tc>
        <w:tc>
          <w:tcPr>
            <w:tcW w:w="2160" w:type="dxa"/>
          </w:tcPr>
          <w:p w14:paraId="5C74C339" w14:textId="77777777" w:rsidR="00510E1B" w:rsidRPr="002D62D6" w:rsidRDefault="00446D88">
            <w:pPr>
              <w:rPr>
                <w:rFonts w:ascii="Times New Roman" w:hAnsi="Times New Roman" w:cs="Times New Roman"/>
              </w:rPr>
            </w:pPr>
            <w:r w:rsidRPr="002D62D6">
              <w:rPr>
                <w:rFonts w:ascii="Times New Roman" w:hAnsi="Times New Roman" w:cs="Times New Roman"/>
              </w:rPr>
              <w:t>-161.035</w:t>
            </w:r>
          </w:p>
        </w:tc>
        <w:tc>
          <w:tcPr>
            <w:tcW w:w="2160" w:type="dxa"/>
          </w:tcPr>
          <w:p w14:paraId="06724EBB" w14:textId="6155AE4D" w:rsidR="00510E1B" w:rsidRPr="002D62D6" w:rsidRDefault="009F5E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-115.45</w:t>
            </w:r>
          </w:p>
        </w:tc>
        <w:tc>
          <w:tcPr>
            <w:tcW w:w="2318" w:type="dxa"/>
          </w:tcPr>
          <w:p w14:paraId="6A431A6C" w14:textId="16B6A160" w:rsidR="00510E1B" w:rsidRPr="002D62D6" w:rsidRDefault="00510E1B">
            <w:pPr>
              <w:rPr>
                <w:rFonts w:ascii="Times New Roman" w:hAnsi="Times New Roman" w:cs="Times New Roman"/>
              </w:rPr>
            </w:pPr>
          </w:p>
        </w:tc>
      </w:tr>
    </w:tbl>
    <w:p w14:paraId="2570BF6A" w14:textId="4304F8B2" w:rsidR="00510E1B" w:rsidRPr="002D62D6" w:rsidRDefault="00446D88">
      <w:pPr>
        <w:rPr>
          <w:rFonts w:ascii="Times New Roman" w:hAnsi="Times New Roman" w:cs="Times New Roman"/>
        </w:rPr>
      </w:pPr>
      <w:r w:rsidRPr="002D62D6">
        <w:rPr>
          <w:rFonts w:ascii="Times New Roman" w:hAnsi="Times New Roman" w:cs="Times New Roman"/>
        </w:rPr>
        <w:t>* p &lt; 0.05, ** p &lt; 0.01, *** p &lt; 0.001</w:t>
      </w:r>
    </w:p>
    <w:p w14:paraId="2A3BB712" w14:textId="77777777" w:rsidR="00B93DE5" w:rsidRDefault="00B93D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CCB34F7" w14:textId="30C5AAF1" w:rsidR="002D62D6" w:rsidRPr="007774B6" w:rsidRDefault="002D62D6">
      <w:pPr>
        <w:rPr>
          <w:rFonts w:ascii="Times New Roman" w:hAnsi="Times New Roman" w:cs="Times New Roman"/>
        </w:rPr>
      </w:pPr>
      <w:r w:rsidRPr="007774B6">
        <w:rPr>
          <w:rFonts w:ascii="Times New Roman" w:hAnsi="Times New Roman" w:cs="Times New Roman"/>
        </w:rPr>
        <w:lastRenderedPageBreak/>
        <w:t>Notes</w:t>
      </w:r>
    </w:p>
    <w:p w14:paraId="39C254C6" w14:textId="53CE46E8" w:rsidR="00A14356" w:rsidRPr="007774B6" w:rsidRDefault="002D62D6" w:rsidP="002D62D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bookmarkStart w:id="0" w:name="_Hlk153278439"/>
      <w:r w:rsidRPr="007774B6">
        <w:rPr>
          <w:rFonts w:ascii="Times New Roman" w:hAnsi="Times New Roman" w:cs="Times New Roman"/>
        </w:rPr>
        <w:t xml:space="preserve">The original study had 42 observations </w:t>
      </w:r>
      <w:r w:rsidR="00E72FB5" w:rsidRPr="007774B6">
        <w:rPr>
          <w:rFonts w:ascii="Times New Roman" w:hAnsi="Times New Roman" w:cs="Times New Roman"/>
        </w:rPr>
        <w:t>included in their model out of 49 total LDCs (for some reason the study mentions 50 LDCs, however, this must be a typo</w:t>
      </w:r>
      <w:r w:rsidR="00DC2C19" w:rsidRPr="007774B6">
        <w:rPr>
          <w:rFonts w:ascii="Times New Roman" w:hAnsi="Times New Roman" w:cs="Times New Roman"/>
        </w:rPr>
        <w:t>(?)</w:t>
      </w:r>
      <w:r w:rsidR="00E72FB5" w:rsidRPr="007774B6">
        <w:rPr>
          <w:rFonts w:ascii="Times New Roman" w:hAnsi="Times New Roman" w:cs="Times New Roman"/>
        </w:rPr>
        <w:t>)</w:t>
      </w:r>
      <w:r w:rsidRPr="007774B6">
        <w:rPr>
          <w:rFonts w:ascii="Times New Roman" w:hAnsi="Times New Roman" w:cs="Times New Roman"/>
        </w:rPr>
        <w:t xml:space="preserve">. </w:t>
      </w:r>
      <w:r w:rsidR="007774B6" w:rsidRPr="007774B6">
        <w:rPr>
          <w:rFonts w:ascii="Times New Roman" w:hAnsi="Times New Roman" w:cs="Times New Roman"/>
        </w:rPr>
        <w:t>There are 5 countries for which there are no foreign affiliates listed, which (arguably) renders the dependent variable (proportion of affiliates that are EMNEs) meaningless.</w:t>
      </w:r>
      <w:r w:rsidRPr="007774B6">
        <w:rPr>
          <w:rFonts w:ascii="Times New Roman" w:hAnsi="Times New Roman" w:cs="Times New Roman"/>
        </w:rPr>
        <w:t xml:space="preserve"> </w:t>
      </w:r>
    </w:p>
    <w:p w14:paraId="437D4412" w14:textId="5F4D9CF3" w:rsidR="00A14356" w:rsidRPr="007774B6" w:rsidRDefault="002D62D6" w:rsidP="00A14356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 w:rsidRPr="007774B6">
        <w:rPr>
          <w:rFonts w:ascii="Times New Roman" w:hAnsi="Times New Roman" w:cs="Times New Roman"/>
        </w:rPr>
        <w:t xml:space="preserve">Bhutan (both years missing) </w:t>
      </w:r>
    </w:p>
    <w:p w14:paraId="738A95BC" w14:textId="740C0930" w:rsidR="00A14356" w:rsidRPr="007774B6" w:rsidRDefault="002D62D6" w:rsidP="00A14356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 w:rsidRPr="007774B6">
        <w:rPr>
          <w:rFonts w:ascii="Times New Roman" w:hAnsi="Times New Roman" w:cs="Times New Roman"/>
        </w:rPr>
        <w:t>Cape Verde (both years missing)</w:t>
      </w:r>
    </w:p>
    <w:p w14:paraId="5182A8F4" w14:textId="065A0FDA" w:rsidR="00A14356" w:rsidRPr="007774B6" w:rsidRDefault="002D62D6" w:rsidP="00A14356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 w:rsidRPr="007774B6">
        <w:rPr>
          <w:rFonts w:ascii="Times New Roman" w:hAnsi="Times New Roman" w:cs="Times New Roman"/>
        </w:rPr>
        <w:t>Eritrea (both years missing)</w:t>
      </w:r>
    </w:p>
    <w:p w14:paraId="7B11DE2E" w14:textId="77777777" w:rsidR="00A14356" w:rsidRPr="007774B6" w:rsidRDefault="002D62D6" w:rsidP="00A14356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 w:rsidRPr="007774B6">
        <w:rPr>
          <w:rFonts w:ascii="Times New Roman" w:hAnsi="Times New Roman" w:cs="Times New Roman"/>
        </w:rPr>
        <w:t>Somalia (both years missing)</w:t>
      </w:r>
    </w:p>
    <w:p w14:paraId="6B168FE9" w14:textId="1A88254F" w:rsidR="002D62D6" w:rsidRPr="007774B6" w:rsidRDefault="002D62D6" w:rsidP="00A14356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 w:rsidRPr="007774B6">
        <w:rPr>
          <w:rFonts w:ascii="Times New Roman" w:hAnsi="Times New Roman" w:cs="Times New Roman"/>
        </w:rPr>
        <w:t>Tuvalu (</w:t>
      </w:r>
      <w:r w:rsidR="00A14356" w:rsidRPr="007774B6">
        <w:rPr>
          <w:rFonts w:ascii="Times New Roman" w:hAnsi="Times New Roman" w:cs="Times New Roman"/>
        </w:rPr>
        <w:t xml:space="preserve">both years </w:t>
      </w:r>
      <w:r w:rsidRPr="007774B6">
        <w:rPr>
          <w:rFonts w:ascii="Times New Roman" w:hAnsi="Times New Roman" w:cs="Times New Roman"/>
        </w:rPr>
        <w:t>missing).</w:t>
      </w:r>
    </w:p>
    <w:p w14:paraId="4A3FF1BE" w14:textId="705D7EA3" w:rsidR="00685D5C" w:rsidRPr="00776B2A" w:rsidRDefault="00DD271D" w:rsidP="00DD271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highlight w:val="yellow"/>
        </w:rPr>
      </w:pPr>
      <w:r w:rsidRPr="00776B2A">
        <w:rPr>
          <w:rFonts w:ascii="Times New Roman" w:hAnsi="Times New Roman" w:cs="Times New Roman"/>
          <w:highlight w:val="yellow"/>
        </w:rPr>
        <w:t xml:space="preserve">For the replication I was only able to get </w:t>
      </w:r>
      <w:r w:rsidRPr="007774B6">
        <w:rPr>
          <w:rFonts w:ascii="Times New Roman" w:hAnsi="Times New Roman" w:cs="Times New Roman"/>
          <w:b/>
          <w:bCs/>
          <w:highlight w:val="yellow"/>
        </w:rPr>
        <w:t>3</w:t>
      </w:r>
      <w:r w:rsidR="007774B6" w:rsidRPr="007774B6">
        <w:rPr>
          <w:rFonts w:ascii="Times New Roman" w:hAnsi="Times New Roman" w:cs="Times New Roman"/>
          <w:b/>
          <w:bCs/>
          <w:highlight w:val="yellow"/>
        </w:rPr>
        <w:t>3</w:t>
      </w:r>
      <w:r w:rsidRPr="007774B6">
        <w:rPr>
          <w:rFonts w:ascii="Times New Roman" w:hAnsi="Times New Roman" w:cs="Times New Roman"/>
          <w:b/>
          <w:bCs/>
          <w:highlight w:val="yellow"/>
        </w:rPr>
        <w:t xml:space="preserve"> </w:t>
      </w:r>
      <w:r w:rsidRPr="00776B2A">
        <w:rPr>
          <w:rFonts w:ascii="Times New Roman" w:hAnsi="Times New Roman" w:cs="Times New Roman"/>
          <w:highlight w:val="yellow"/>
        </w:rPr>
        <w:t xml:space="preserve">complete observations. The </w:t>
      </w:r>
      <w:r w:rsidR="007774B6">
        <w:rPr>
          <w:rFonts w:ascii="Times New Roman" w:hAnsi="Times New Roman" w:cs="Times New Roman"/>
          <w:highlight w:val="yellow"/>
        </w:rPr>
        <w:t>5</w:t>
      </w:r>
      <w:r w:rsidRPr="00776B2A">
        <w:rPr>
          <w:rFonts w:ascii="Times New Roman" w:hAnsi="Times New Roman" w:cs="Times New Roman"/>
          <w:highlight w:val="yellow"/>
        </w:rPr>
        <w:t xml:space="preserve"> countries mentioned were all missing values for the dependent variabl</w:t>
      </w:r>
      <w:r w:rsidR="007774B6">
        <w:rPr>
          <w:rFonts w:ascii="Times New Roman" w:hAnsi="Times New Roman" w:cs="Times New Roman"/>
          <w:highlight w:val="yellow"/>
        </w:rPr>
        <w:t>e</w:t>
      </w:r>
      <w:r w:rsidRPr="00776B2A">
        <w:rPr>
          <w:rFonts w:ascii="Times New Roman" w:hAnsi="Times New Roman" w:cs="Times New Roman"/>
          <w:highlight w:val="yellow"/>
        </w:rPr>
        <w:t xml:space="preserve">. </w:t>
      </w:r>
      <w:r w:rsidR="00A14356" w:rsidRPr="00776B2A">
        <w:rPr>
          <w:rFonts w:ascii="Times New Roman" w:hAnsi="Times New Roman" w:cs="Times New Roman"/>
          <w:highlight w:val="yellow"/>
        </w:rPr>
        <w:t xml:space="preserve">In addition to the </w:t>
      </w:r>
      <w:r w:rsidR="007774B6">
        <w:rPr>
          <w:rFonts w:ascii="Times New Roman" w:hAnsi="Times New Roman" w:cs="Times New Roman"/>
          <w:highlight w:val="yellow"/>
        </w:rPr>
        <w:t>5</w:t>
      </w:r>
      <w:r w:rsidR="00A14356" w:rsidRPr="00776B2A">
        <w:rPr>
          <w:rFonts w:ascii="Times New Roman" w:hAnsi="Times New Roman" w:cs="Times New Roman"/>
          <w:highlight w:val="yellow"/>
        </w:rPr>
        <w:t xml:space="preserve"> countries excluded because observations of the dependent variable were missing, t</w:t>
      </w:r>
      <w:r w:rsidRPr="00776B2A">
        <w:rPr>
          <w:rFonts w:ascii="Times New Roman" w:hAnsi="Times New Roman" w:cs="Times New Roman"/>
          <w:highlight w:val="yellow"/>
        </w:rPr>
        <w:t xml:space="preserve">he following </w:t>
      </w:r>
      <w:r w:rsidR="00E72FB5" w:rsidRPr="00776B2A">
        <w:rPr>
          <w:rFonts w:ascii="Times New Roman" w:hAnsi="Times New Roman" w:cs="Times New Roman"/>
          <w:highlight w:val="yellow"/>
        </w:rPr>
        <w:t xml:space="preserve">9 </w:t>
      </w:r>
      <w:r w:rsidRPr="00776B2A">
        <w:rPr>
          <w:rFonts w:ascii="Times New Roman" w:hAnsi="Times New Roman" w:cs="Times New Roman"/>
          <w:highlight w:val="yellow"/>
        </w:rPr>
        <w:t xml:space="preserve">countries </w:t>
      </w:r>
      <w:r w:rsidR="00A14356" w:rsidRPr="00776B2A">
        <w:rPr>
          <w:rFonts w:ascii="Times New Roman" w:hAnsi="Times New Roman" w:cs="Times New Roman"/>
          <w:highlight w:val="yellow"/>
        </w:rPr>
        <w:t>were also excluded because they were missing one or more observations one or more of the independent variables of interest:</w:t>
      </w:r>
      <w:r w:rsidRPr="00776B2A">
        <w:rPr>
          <w:rFonts w:ascii="Times New Roman" w:hAnsi="Times New Roman" w:cs="Times New Roman"/>
          <w:highlight w:val="yellow"/>
        </w:rPr>
        <w:t xml:space="preserve"> </w:t>
      </w:r>
    </w:p>
    <w:p w14:paraId="2421CE0F" w14:textId="45C94165" w:rsidR="00A14356" w:rsidRPr="00776B2A" w:rsidRDefault="00A14356" w:rsidP="00685D5C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highlight w:val="yellow"/>
        </w:rPr>
      </w:pPr>
      <w:r w:rsidRPr="00776B2A">
        <w:rPr>
          <w:rFonts w:ascii="Times New Roman" w:hAnsi="Times New Roman" w:cs="Times New Roman"/>
          <w:highlight w:val="yellow"/>
        </w:rPr>
        <w:t>Afghanistan</w:t>
      </w:r>
    </w:p>
    <w:p w14:paraId="58C62035" w14:textId="567EB272" w:rsidR="00A14356" w:rsidRPr="00776B2A" w:rsidRDefault="00A14356" w:rsidP="00685D5C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highlight w:val="yellow"/>
        </w:rPr>
      </w:pPr>
      <w:r w:rsidRPr="00776B2A">
        <w:rPr>
          <w:rFonts w:ascii="Times New Roman" w:hAnsi="Times New Roman" w:cs="Times New Roman"/>
          <w:highlight w:val="yellow"/>
        </w:rPr>
        <w:t>Comoros</w:t>
      </w:r>
    </w:p>
    <w:p w14:paraId="28F4F189" w14:textId="7C4E6620" w:rsidR="00A14356" w:rsidRPr="00776B2A" w:rsidRDefault="00A14356" w:rsidP="00685D5C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highlight w:val="yellow"/>
        </w:rPr>
      </w:pPr>
      <w:r w:rsidRPr="00776B2A">
        <w:rPr>
          <w:rFonts w:ascii="Times New Roman" w:hAnsi="Times New Roman" w:cs="Times New Roman"/>
          <w:highlight w:val="yellow"/>
        </w:rPr>
        <w:t>Djibouti</w:t>
      </w:r>
    </w:p>
    <w:p w14:paraId="2B1FBA7D" w14:textId="7DF48A71" w:rsidR="00A14356" w:rsidRPr="00776B2A" w:rsidRDefault="00A14356" w:rsidP="00685D5C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highlight w:val="yellow"/>
        </w:rPr>
      </w:pPr>
      <w:r w:rsidRPr="00776B2A">
        <w:rPr>
          <w:rFonts w:ascii="Times New Roman" w:hAnsi="Times New Roman" w:cs="Times New Roman"/>
          <w:highlight w:val="yellow"/>
        </w:rPr>
        <w:t>Equatorial Guinea</w:t>
      </w:r>
    </w:p>
    <w:p w14:paraId="4C1353C5" w14:textId="2F793051" w:rsidR="00A14356" w:rsidRPr="00776B2A" w:rsidRDefault="00A14356" w:rsidP="00685D5C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highlight w:val="yellow"/>
        </w:rPr>
      </w:pPr>
      <w:r w:rsidRPr="00776B2A">
        <w:rPr>
          <w:rFonts w:ascii="Times New Roman" w:hAnsi="Times New Roman" w:cs="Times New Roman"/>
          <w:highlight w:val="yellow"/>
        </w:rPr>
        <w:t>Kiribati</w:t>
      </w:r>
    </w:p>
    <w:p w14:paraId="1AD92AF5" w14:textId="7BF55D0A" w:rsidR="00A14356" w:rsidRPr="00776B2A" w:rsidRDefault="00A14356" w:rsidP="00A14356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highlight w:val="yellow"/>
        </w:rPr>
      </w:pPr>
      <w:r w:rsidRPr="00776B2A">
        <w:rPr>
          <w:rFonts w:ascii="Times New Roman" w:hAnsi="Times New Roman" w:cs="Times New Roman"/>
          <w:highlight w:val="yellow"/>
        </w:rPr>
        <w:t>Maldives</w:t>
      </w:r>
    </w:p>
    <w:p w14:paraId="2AD02342" w14:textId="444FDB78" w:rsidR="00A14356" w:rsidRPr="00776B2A" w:rsidRDefault="00A14356" w:rsidP="00685D5C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highlight w:val="yellow"/>
        </w:rPr>
      </w:pPr>
      <w:r w:rsidRPr="00776B2A">
        <w:rPr>
          <w:rFonts w:ascii="Times New Roman" w:hAnsi="Times New Roman" w:cs="Times New Roman"/>
          <w:highlight w:val="yellow"/>
        </w:rPr>
        <w:t>Sao Tome and Principe</w:t>
      </w:r>
    </w:p>
    <w:p w14:paraId="772C6EB7" w14:textId="7FC8D2F8" w:rsidR="00A14356" w:rsidRPr="00776B2A" w:rsidRDefault="00A14356" w:rsidP="00A14356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highlight w:val="yellow"/>
        </w:rPr>
      </w:pPr>
      <w:r w:rsidRPr="00776B2A">
        <w:rPr>
          <w:rFonts w:ascii="Times New Roman" w:hAnsi="Times New Roman" w:cs="Times New Roman"/>
          <w:highlight w:val="yellow"/>
        </w:rPr>
        <w:t>Solomon Islands</w:t>
      </w:r>
    </w:p>
    <w:p w14:paraId="7D1ED9D2" w14:textId="5E072B91" w:rsidR="00A14356" w:rsidRPr="00776B2A" w:rsidRDefault="00A14356" w:rsidP="00685D5C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highlight w:val="yellow"/>
        </w:rPr>
      </w:pPr>
      <w:r w:rsidRPr="00776B2A">
        <w:rPr>
          <w:rFonts w:ascii="Times New Roman" w:hAnsi="Times New Roman" w:cs="Times New Roman"/>
          <w:highlight w:val="yellow"/>
        </w:rPr>
        <w:t>Vanuatu</w:t>
      </w:r>
    </w:p>
    <w:p w14:paraId="27E2A71B" w14:textId="1FDFC6A1" w:rsidR="00A14356" w:rsidRPr="00776B2A" w:rsidRDefault="00A14356" w:rsidP="00A1435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highlight w:val="yellow"/>
        </w:rPr>
      </w:pPr>
      <w:r w:rsidRPr="00776B2A">
        <w:rPr>
          <w:rFonts w:ascii="Times New Roman" w:hAnsi="Times New Roman" w:cs="Times New Roman"/>
          <w:highlight w:val="yellow"/>
        </w:rPr>
        <w:t xml:space="preserve">This brings the total of entities with missing values up to 16, and the number of complete observations for analysis down to 33. Finally, the following </w:t>
      </w:r>
      <w:r w:rsidR="00E72FB5" w:rsidRPr="00776B2A">
        <w:rPr>
          <w:rFonts w:ascii="Times New Roman" w:hAnsi="Times New Roman" w:cs="Times New Roman"/>
          <w:highlight w:val="yellow"/>
        </w:rPr>
        <w:t>2</w:t>
      </w:r>
      <w:r w:rsidRPr="00776B2A">
        <w:rPr>
          <w:rFonts w:ascii="Times New Roman" w:hAnsi="Times New Roman" w:cs="Times New Roman"/>
          <w:highlight w:val="yellow"/>
        </w:rPr>
        <w:t xml:space="preserve"> entities were missing values for one or more of the control variables:</w:t>
      </w:r>
    </w:p>
    <w:p w14:paraId="378E2DDA" w14:textId="794257A6" w:rsidR="00A14356" w:rsidRPr="00776B2A" w:rsidRDefault="00A14356" w:rsidP="00A14356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highlight w:val="yellow"/>
        </w:rPr>
      </w:pPr>
      <w:r w:rsidRPr="00776B2A">
        <w:rPr>
          <w:rFonts w:ascii="Times New Roman" w:hAnsi="Times New Roman" w:cs="Times New Roman"/>
          <w:highlight w:val="yellow"/>
        </w:rPr>
        <w:t>Myanmar</w:t>
      </w:r>
    </w:p>
    <w:p w14:paraId="6B1B197E" w14:textId="64518914" w:rsidR="00A14356" w:rsidRPr="00776B2A" w:rsidRDefault="00A14356" w:rsidP="00E72FB5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highlight w:val="yellow"/>
        </w:rPr>
      </w:pPr>
      <w:r w:rsidRPr="00776B2A">
        <w:rPr>
          <w:rFonts w:ascii="Times New Roman" w:hAnsi="Times New Roman" w:cs="Times New Roman"/>
          <w:highlight w:val="yellow"/>
        </w:rPr>
        <w:t>Democratic Republic of Congo</w:t>
      </w:r>
    </w:p>
    <w:p w14:paraId="67687402" w14:textId="6822895F" w:rsidR="00F0144A" w:rsidRPr="00776B2A" w:rsidRDefault="00E72FB5" w:rsidP="00E72FB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highlight w:val="yellow"/>
        </w:rPr>
      </w:pPr>
      <w:r w:rsidRPr="00776B2A">
        <w:rPr>
          <w:rFonts w:ascii="Times New Roman" w:hAnsi="Times New Roman" w:cs="Times New Roman"/>
          <w:highlight w:val="yellow"/>
        </w:rPr>
        <w:t>Thus, the total number of countries with complete data for both years is only 31, with 18 countries excluding d</w:t>
      </w:r>
      <w:r w:rsidR="00243F76" w:rsidRPr="00776B2A">
        <w:rPr>
          <w:rFonts w:ascii="Times New Roman" w:hAnsi="Times New Roman" w:cs="Times New Roman"/>
          <w:highlight w:val="yellow"/>
        </w:rPr>
        <w:t>ue</w:t>
      </w:r>
      <w:r w:rsidRPr="00776B2A">
        <w:rPr>
          <w:rFonts w:ascii="Times New Roman" w:hAnsi="Times New Roman" w:cs="Times New Roman"/>
          <w:highlight w:val="yellow"/>
        </w:rPr>
        <w:t xml:space="preserve"> to missing values.</w:t>
      </w:r>
      <w:bookmarkEnd w:id="0"/>
    </w:p>
    <w:p w14:paraId="0FFCE159" w14:textId="77777777" w:rsidR="00F0144A" w:rsidRDefault="00F014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A4BB9DF" w14:textId="13C6C592" w:rsidR="00F0144A" w:rsidRPr="002D62D6" w:rsidRDefault="00F0144A" w:rsidP="00F0144A">
      <w:pPr>
        <w:pStyle w:val="Heading1"/>
        <w:rPr>
          <w:rFonts w:ascii="Times New Roman" w:hAnsi="Times New Roman" w:cs="Times New Roman"/>
        </w:rPr>
      </w:pPr>
      <w:r w:rsidRPr="002D62D6">
        <w:rPr>
          <w:rFonts w:ascii="Times New Roman" w:hAnsi="Times New Roman" w:cs="Times New Roman"/>
        </w:rPr>
        <w:lastRenderedPageBreak/>
        <w:t>Comparison Table</w:t>
      </w:r>
      <w:r>
        <w:rPr>
          <w:rFonts w:ascii="Times New Roman" w:hAnsi="Times New Roman" w:cs="Times New Roman"/>
        </w:rPr>
        <w:t>: Model 2</w:t>
      </w:r>
      <w:r w:rsidR="00D26672">
        <w:rPr>
          <w:rFonts w:ascii="Times New Roman" w:hAnsi="Times New Roman" w:cs="Times New Roman"/>
        </w:rPr>
        <w:t>b (Excludes firms from natural resource industries)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9"/>
        <w:gridCol w:w="2050"/>
        <w:gridCol w:w="2065"/>
        <w:gridCol w:w="2416"/>
      </w:tblGrid>
      <w:tr w:rsidR="00F0144A" w:rsidRPr="002D62D6" w14:paraId="7B46932A" w14:textId="77777777" w:rsidTr="005C7174">
        <w:tc>
          <w:tcPr>
            <w:tcW w:w="2160" w:type="dxa"/>
            <w:vAlign w:val="center"/>
          </w:tcPr>
          <w:p w14:paraId="06267C1A" w14:textId="77777777" w:rsidR="00F0144A" w:rsidRPr="005E1013" w:rsidRDefault="00F0144A" w:rsidP="005C717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E1013">
              <w:rPr>
                <w:rFonts w:ascii="Times New Roman" w:hAnsi="Times New Roman" w:cs="Times New Roman"/>
                <w:b/>
                <w:bCs/>
              </w:rPr>
              <w:t>Variable</w:t>
            </w:r>
          </w:p>
        </w:tc>
        <w:tc>
          <w:tcPr>
            <w:tcW w:w="2160" w:type="dxa"/>
            <w:vAlign w:val="center"/>
          </w:tcPr>
          <w:p w14:paraId="0D73ADFE" w14:textId="77777777" w:rsidR="00F0144A" w:rsidRPr="005E1013" w:rsidRDefault="00F0144A" w:rsidP="005C717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E1013">
              <w:rPr>
                <w:rFonts w:ascii="Times New Roman" w:hAnsi="Times New Roman" w:cs="Times New Roman"/>
                <w:b/>
                <w:bCs/>
              </w:rPr>
              <w:t>Original Study</w:t>
            </w:r>
          </w:p>
          <w:p w14:paraId="29E693C2" w14:textId="77777777" w:rsidR="00F0144A" w:rsidRPr="005E1013" w:rsidRDefault="00F0144A" w:rsidP="005C717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E1013">
              <w:rPr>
                <w:rFonts w:ascii="Times New Roman" w:hAnsi="Times New Roman" w:cs="Times New Roman"/>
                <w:b/>
                <w:bCs/>
              </w:rPr>
              <w:t>Model 2b</w:t>
            </w:r>
          </w:p>
        </w:tc>
        <w:tc>
          <w:tcPr>
            <w:tcW w:w="2160" w:type="dxa"/>
            <w:vAlign w:val="center"/>
          </w:tcPr>
          <w:p w14:paraId="0DBF52F2" w14:textId="77777777" w:rsidR="00F0144A" w:rsidRPr="005E1013" w:rsidRDefault="00F0144A" w:rsidP="005C717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E1013">
              <w:rPr>
                <w:rFonts w:ascii="Times New Roman" w:hAnsi="Times New Roman" w:cs="Times New Roman"/>
                <w:b/>
                <w:bCs/>
              </w:rPr>
              <w:t>Replication Study</w:t>
            </w:r>
          </w:p>
          <w:p w14:paraId="7FDDBCBE" w14:textId="77777777" w:rsidR="00F0144A" w:rsidRPr="005E1013" w:rsidRDefault="00F0144A" w:rsidP="005C717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E1013">
              <w:rPr>
                <w:rFonts w:ascii="Times New Roman" w:hAnsi="Times New Roman" w:cs="Times New Roman"/>
                <w:b/>
                <w:bCs/>
              </w:rPr>
              <w:t>Model 2b</w:t>
            </w:r>
          </w:p>
        </w:tc>
        <w:tc>
          <w:tcPr>
            <w:tcW w:w="2318" w:type="dxa"/>
            <w:vAlign w:val="center"/>
          </w:tcPr>
          <w:p w14:paraId="789EB304" w14:textId="77777777" w:rsidR="00F0144A" w:rsidRPr="005E1013" w:rsidRDefault="00F0144A" w:rsidP="005C717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E1013">
              <w:rPr>
                <w:rFonts w:ascii="Times New Roman" w:hAnsi="Times New Roman" w:cs="Times New Roman"/>
                <w:b/>
                <w:bCs/>
              </w:rPr>
              <w:t>Similarities/Differences</w:t>
            </w:r>
          </w:p>
        </w:tc>
      </w:tr>
      <w:tr w:rsidR="00F0144A" w:rsidRPr="002D62D6" w14:paraId="7AC4A016" w14:textId="77777777" w:rsidTr="005C7174">
        <w:tc>
          <w:tcPr>
            <w:tcW w:w="2160" w:type="dxa"/>
          </w:tcPr>
          <w:p w14:paraId="5D88B60E" w14:textId="77777777" w:rsidR="00F0144A" w:rsidRPr="00FE12BA" w:rsidRDefault="00F0144A" w:rsidP="005C7174">
            <w:pPr>
              <w:rPr>
                <w:rFonts w:ascii="Times New Roman" w:hAnsi="Times New Roman" w:cs="Times New Roman"/>
                <w:b/>
                <w:bCs/>
              </w:rPr>
            </w:pPr>
            <w:r w:rsidRPr="00FE12BA">
              <w:rPr>
                <w:rFonts w:ascii="Times New Roman" w:hAnsi="Times New Roman" w:cs="Times New Roman"/>
                <w:b/>
                <w:bCs/>
              </w:rPr>
              <w:t>Voice and Accountability</w:t>
            </w:r>
          </w:p>
        </w:tc>
        <w:tc>
          <w:tcPr>
            <w:tcW w:w="2160" w:type="dxa"/>
          </w:tcPr>
          <w:p w14:paraId="60BD2468" w14:textId="77777777" w:rsidR="00F0144A" w:rsidRDefault="00F0144A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-7.409</w:t>
            </w:r>
          </w:p>
          <w:p w14:paraId="532A8425" w14:textId="77777777" w:rsidR="00F0144A" w:rsidRPr="002D62D6" w:rsidRDefault="00F0144A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(5.238)</w:t>
            </w:r>
          </w:p>
        </w:tc>
        <w:tc>
          <w:tcPr>
            <w:tcW w:w="2160" w:type="dxa"/>
          </w:tcPr>
          <w:p w14:paraId="610D6499" w14:textId="77777777" w:rsidR="00F0144A" w:rsidRDefault="00F920B4" w:rsidP="005C7174">
            <w:pPr>
              <w:rPr>
                <w:rFonts w:ascii="Times New Roman" w:hAnsi="Times New Roman" w:cs="Times New Roman"/>
              </w:rPr>
            </w:pPr>
            <w:r w:rsidRPr="00F920B4">
              <w:rPr>
                <w:rFonts w:ascii="Times New Roman" w:hAnsi="Times New Roman" w:cs="Times New Roman"/>
              </w:rPr>
              <w:t>-1.060</w:t>
            </w:r>
          </w:p>
          <w:p w14:paraId="57F02CF2" w14:textId="4175258B" w:rsidR="00F920B4" w:rsidRPr="002D62D6" w:rsidRDefault="00F920B4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(7.122)</w:t>
            </w:r>
          </w:p>
        </w:tc>
        <w:tc>
          <w:tcPr>
            <w:tcW w:w="2318" w:type="dxa"/>
          </w:tcPr>
          <w:p w14:paraId="33F93720" w14:textId="77777777" w:rsidR="00F0144A" w:rsidRPr="002D62D6" w:rsidRDefault="00F0144A" w:rsidP="005C7174">
            <w:pPr>
              <w:rPr>
                <w:rFonts w:ascii="Times New Roman" w:hAnsi="Times New Roman" w:cs="Times New Roman"/>
              </w:rPr>
            </w:pPr>
          </w:p>
        </w:tc>
      </w:tr>
      <w:tr w:rsidR="00F0144A" w:rsidRPr="002D62D6" w14:paraId="352DF276" w14:textId="77777777" w:rsidTr="005C7174">
        <w:tc>
          <w:tcPr>
            <w:tcW w:w="2160" w:type="dxa"/>
          </w:tcPr>
          <w:p w14:paraId="643E678C" w14:textId="77777777" w:rsidR="00F0144A" w:rsidRPr="00FE12BA" w:rsidRDefault="00F0144A" w:rsidP="005C7174">
            <w:pPr>
              <w:rPr>
                <w:rFonts w:ascii="Times New Roman" w:hAnsi="Times New Roman" w:cs="Times New Roman"/>
                <w:b/>
                <w:bCs/>
              </w:rPr>
            </w:pPr>
            <w:r w:rsidRPr="00FE12BA">
              <w:rPr>
                <w:rFonts w:ascii="Times New Roman" w:hAnsi="Times New Roman" w:cs="Times New Roman"/>
                <w:b/>
                <w:bCs/>
              </w:rPr>
              <w:t>Political Stability and Absence of Violence</w:t>
            </w:r>
          </w:p>
        </w:tc>
        <w:tc>
          <w:tcPr>
            <w:tcW w:w="2160" w:type="dxa"/>
          </w:tcPr>
          <w:p w14:paraId="491753EE" w14:textId="77777777" w:rsidR="00F0144A" w:rsidRDefault="00F0144A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-2.563</w:t>
            </w:r>
          </w:p>
          <w:p w14:paraId="1EFBA4C9" w14:textId="77777777" w:rsidR="00F0144A" w:rsidRPr="002D62D6" w:rsidRDefault="00F0144A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(4.374)</w:t>
            </w:r>
          </w:p>
        </w:tc>
        <w:tc>
          <w:tcPr>
            <w:tcW w:w="2160" w:type="dxa"/>
          </w:tcPr>
          <w:p w14:paraId="5618E979" w14:textId="77777777" w:rsidR="00F0144A" w:rsidRDefault="00F920B4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-16.34***</w:t>
            </w:r>
          </w:p>
          <w:p w14:paraId="4C6AE8D8" w14:textId="14C1B7F4" w:rsidR="00F920B4" w:rsidRPr="002D62D6" w:rsidRDefault="00F920B4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(5.325)</w:t>
            </w:r>
          </w:p>
        </w:tc>
        <w:tc>
          <w:tcPr>
            <w:tcW w:w="2318" w:type="dxa"/>
          </w:tcPr>
          <w:p w14:paraId="3C737A77" w14:textId="0188CE47" w:rsidR="00F0144A" w:rsidRPr="00ED2924" w:rsidRDefault="00A7057B" w:rsidP="005C717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Significant in reproduction.</w:t>
            </w:r>
          </w:p>
        </w:tc>
      </w:tr>
      <w:tr w:rsidR="00F0144A" w:rsidRPr="002D62D6" w14:paraId="271A19E1" w14:textId="77777777" w:rsidTr="005C7174">
        <w:tc>
          <w:tcPr>
            <w:tcW w:w="2160" w:type="dxa"/>
          </w:tcPr>
          <w:p w14:paraId="3EBB5A6E" w14:textId="77777777" w:rsidR="00F0144A" w:rsidRPr="00FE12BA" w:rsidRDefault="00F0144A" w:rsidP="005C7174">
            <w:pPr>
              <w:rPr>
                <w:rFonts w:ascii="Times New Roman" w:hAnsi="Times New Roman" w:cs="Times New Roman"/>
                <w:b/>
                <w:bCs/>
              </w:rPr>
            </w:pPr>
            <w:r w:rsidRPr="00FE12BA">
              <w:rPr>
                <w:rFonts w:ascii="Times New Roman" w:hAnsi="Times New Roman" w:cs="Times New Roman"/>
                <w:b/>
                <w:bCs/>
              </w:rPr>
              <w:t>Government Effectiveness</w:t>
            </w:r>
          </w:p>
        </w:tc>
        <w:tc>
          <w:tcPr>
            <w:tcW w:w="2160" w:type="dxa"/>
          </w:tcPr>
          <w:p w14:paraId="34890554" w14:textId="77777777" w:rsidR="00F0144A" w:rsidRDefault="00F0144A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2.392</w:t>
            </w:r>
          </w:p>
          <w:p w14:paraId="079E396B" w14:textId="77777777" w:rsidR="00F0144A" w:rsidRPr="002D62D6" w:rsidRDefault="00F0144A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(6.026)</w:t>
            </w:r>
          </w:p>
        </w:tc>
        <w:tc>
          <w:tcPr>
            <w:tcW w:w="2160" w:type="dxa"/>
          </w:tcPr>
          <w:p w14:paraId="31710153" w14:textId="77777777" w:rsidR="00F0144A" w:rsidRDefault="00F920B4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2.839</w:t>
            </w:r>
          </w:p>
          <w:p w14:paraId="081333EB" w14:textId="574C8BDE" w:rsidR="00F920B4" w:rsidRPr="002D62D6" w:rsidRDefault="00F920B4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(6.292)</w:t>
            </w:r>
          </w:p>
        </w:tc>
        <w:tc>
          <w:tcPr>
            <w:tcW w:w="2318" w:type="dxa"/>
          </w:tcPr>
          <w:p w14:paraId="63BB64E2" w14:textId="77777777" w:rsidR="00F0144A" w:rsidRPr="002D62D6" w:rsidRDefault="00F0144A" w:rsidP="005C7174">
            <w:pPr>
              <w:rPr>
                <w:rFonts w:ascii="Times New Roman" w:hAnsi="Times New Roman" w:cs="Times New Roman"/>
              </w:rPr>
            </w:pPr>
          </w:p>
        </w:tc>
      </w:tr>
      <w:tr w:rsidR="00F0144A" w:rsidRPr="002D62D6" w14:paraId="784847EC" w14:textId="77777777" w:rsidTr="005C7174">
        <w:tc>
          <w:tcPr>
            <w:tcW w:w="2160" w:type="dxa"/>
          </w:tcPr>
          <w:p w14:paraId="2F5F962B" w14:textId="77777777" w:rsidR="00F0144A" w:rsidRPr="00FE12BA" w:rsidRDefault="00F0144A" w:rsidP="005C7174">
            <w:pPr>
              <w:rPr>
                <w:rFonts w:ascii="Times New Roman" w:hAnsi="Times New Roman" w:cs="Times New Roman"/>
                <w:b/>
                <w:bCs/>
              </w:rPr>
            </w:pPr>
            <w:r w:rsidRPr="00FE12BA">
              <w:rPr>
                <w:rFonts w:ascii="Times New Roman" w:hAnsi="Times New Roman" w:cs="Times New Roman"/>
                <w:b/>
                <w:bCs/>
              </w:rPr>
              <w:t>Regulatory Quality</w:t>
            </w:r>
          </w:p>
        </w:tc>
        <w:tc>
          <w:tcPr>
            <w:tcW w:w="2160" w:type="dxa"/>
          </w:tcPr>
          <w:p w14:paraId="0110C9C4" w14:textId="77777777" w:rsidR="00F0144A" w:rsidRDefault="00F0144A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-15.724**</w:t>
            </w:r>
          </w:p>
          <w:p w14:paraId="7C190505" w14:textId="77777777" w:rsidR="00F0144A" w:rsidRPr="002D62D6" w:rsidRDefault="00F0144A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(5.059)</w:t>
            </w:r>
          </w:p>
        </w:tc>
        <w:tc>
          <w:tcPr>
            <w:tcW w:w="2160" w:type="dxa"/>
          </w:tcPr>
          <w:p w14:paraId="6BBD4DEB" w14:textId="77777777" w:rsidR="00F0144A" w:rsidRDefault="00F920B4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23.98***</w:t>
            </w:r>
          </w:p>
          <w:p w14:paraId="1A58A755" w14:textId="586327E1" w:rsidR="00F920B4" w:rsidRPr="002D62D6" w:rsidRDefault="00F920B4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(7.491)</w:t>
            </w:r>
          </w:p>
        </w:tc>
        <w:tc>
          <w:tcPr>
            <w:tcW w:w="2318" w:type="dxa"/>
          </w:tcPr>
          <w:p w14:paraId="56182B77" w14:textId="77777777" w:rsidR="00F0144A" w:rsidRPr="000A1F6A" w:rsidRDefault="00F0144A" w:rsidP="005C7174">
            <w:pPr>
              <w:rPr>
                <w:rFonts w:ascii="Times New Roman" w:hAnsi="Times New Roman" w:cs="Times New Roman"/>
                <w:b/>
                <w:bCs/>
              </w:rPr>
            </w:pPr>
            <w:r w:rsidRPr="000A1F6A">
              <w:rPr>
                <w:rFonts w:ascii="Times New Roman" w:hAnsi="Times New Roman" w:cs="Times New Roman"/>
                <w:b/>
                <w:bCs/>
              </w:rPr>
              <w:t>Opposite signs.</w:t>
            </w:r>
          </w:p>
        </w:tc>
      </w:tr>
      <w:tr w:rsidR="00F0144A" w:rsidRPr="002D62D6" w14:paraId="6E895F97" w14:textId="77777777" w:rsidTr="005C7174">
        <w:tc>
          <w:tcPr>
            <w:tcW w:w="2160" w:type="dxa"/>
          </w:tcPr>
          <w:p w14:paraId="07FC24D2" w14:textId="77777777" w:rsidR="00F0144A" w:rsidRPr="00FE12BA" w:rsidRDefault="00F0144A" w:rsidP="005C7174">
            <w:pPr>
              <w:rPr>
                <w:rFonts w:ascii="Times New Roman" w:hAnsi="Times New Roman" w:cs="Times New Roman"/>
                <w:b/>
                <w:bCs/>
              </w:rPr>
            </w:pPr>
            <w:r w:rsidRPr="00FE12BA">
              <w:rPr>
                <w:rFonts w:ascii="Times New Roman" w:hAnsi="Times New Roman" w:cs="Times New Roman"/>
                <w:b/>
                <w:bCs/>
              </w:rPr>
              <w:t>Rule of Law</w:t>
            </w:r>
          </w:p>
        </w:tc>
        <w:tc>
          <w:tcPr>
            <w:tcW w:w="2160" w:type="dxa"/>
          </w:tcPr>
          <w:p w14:paraId="6F1D37F8" w14:textId="77777777" w:rsidR="00F0144A" w:rsidRDefault="00F0144A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22.274*</w:t>
            </w:r>
          </w:p>
          <w:p w14:paraId="4EF92153" w14:textId="77777777" w:rsidR="00F0144A" w:rsidRPr="002D62D6" w:rsidRDefault="00F0144A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(8.928)</w:t>
            </w:r>
          </w:p>
        </w:tc>
        <w:tc>
          <w:tcPr>
            <w:tcW w:w="2160" w:type="dxa"/>
          </w:tcPr>
          <w:p w14:paraId="1DC344B1" w14:textId="77777777" w:rsidR="00F0144A" w:rsidRDefault="00F920B4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14.95</w:t>
            </w:r>
          </w:p>
          <w:p w14:paraId="4321C515" w14:textId="672F0587" w:rsidR="00F920B4" w:rsidRPr="002D62D6" w:rsidRDefault="00F920B4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(12.02)</w:t>
            </w:r>
          </w:p>
        </w:tc>
        <w:tc>
          <w:tcPr>
            <w:tcW w:w="2318" w:type="dxa"/>
          </w:tcPr>
          <w:p w14:paraId="01928F20" w14:textId="030EC5D0" w:rsidR="00F0144A" w:rsidRPr="00776B2A" w:rsidRDefault="00776B2A" w:rsidP="005C717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Not significant in reproduction.</w:t>
            </w:r>
          </w:p>
        </w:tc>
      </w:tr>
      <w:tr w:rsidR="00F0144A" w:rsidRPr="002D62D6" w14:paraId="647DA412" w14:textId="77777777" w:rsidTr="005C7174">
        <w:tc>
          <w:tcPr>
            <w:tcW w:w="2160" w:type="dxa"/>
          </w:tcPr>
          <w:p w14:paraId="27252110" w14:textId="77777777" w:rsidR="00F0144A" w:rsidRPr="00FE12BA" w:rsidRDefault="00F0144A" w:rsidP="005C7174">
            <w:pPr>
              <w:rPr>
                <w:rFonts w:ascii="Times New Roman" w:hAnsi="Times New Roman" w:cs="Times New Roman"/>
                <w:b/>
                <w:bCs/>
              </w:rPr>
            </w:pPr>
            <w:r w:rsidRPr="00FE12BA">
              <w:rPr>
                <w:rFonts w:ascii="Times New Roman" w:hAnsi="Times New Roman" w:cs="Times New Roman"/>
                <w:b/>
                <w:bCs/>
              </w:rPr>
              <w:t>Control of Corruption</w:t>
            </w:r>
          </w:p>
        </w:tc>
        <w:tc>
          <w:tcPr>
            <w:tcW w:w="2160" w:type="dxa"/>
          </w:tcPr>
          <w:p w14:paraId="567235E8" w14:textId="77777777" w:rsidR="00F0144A" w:rsidRDefault="00F0144A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-29.514***</w:t>
            </w:r>
          </w:p>
          <w:p w14:paraId="768AEFFA" w14:textId="77777777" w:rsidR="00F0144A" w:rsidRPr="002D62D6" w:rsidRDefault="00F0144A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(9.068)</w:t>
            </w:r>
          </w:p>
        </w:tc>
        <w:tc>
          <w:tcPr>
            <w:tcW w:w="2160" w:type="dxa"/>
          </w:tcPr>
          <w:p w14:paraId="4B253CD6" w14:textId="43B754AA" w:rsidR="00F920B4" w:rsidRDefault="00F920B4" w:rsidP="00F920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-17.47**</w:t>
            </w:r>
          </w:p>
          <w:p w14:paraId="6E9BB0AF" w14:textId="7CD4D82D" w:rsidR="00F0144A" w:rsidRPr="002D62D6" w:rsidRDefault="00F920B4" w:rsidP="00F920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(8.690)</w:t>
            </w:r>
          </w:p>
        </w:tc>
        <w:tc>
          <w:tcPr>
            <w:tcW w:w="2318" w:type="dxa"/>
          </w:tcPr>
          <w:p w14:paraId="65D62CB2" w14:textId="6369CE0C" w:rsidR="00F0144A" w:rsidRPr="000A1F6A" w:rsidRDefault="00A7057B" w:rsidP="005C717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Same sign.</w:t>
            </w:r>
          </w:p>
        </w:tc>
      </w:tr>
      <w:tr w:rsidR="00F0144A" w:rsidRPr="002D62D6" w14:paraId="18760E48" w14:textId="77777777" w:rsidTr="005C7174">
        <w:tc>
          <w:tcPr>
            <w:tcW w:w="2160" w:type="dxa"/>
          </w:tcPr>
          <w:p w14:paraId="430C2699" w14:textId="77777777" w:rsidR="00F0144A" w:rsidRPr="002D62D6" w:rsidRDefault="00F0144A" w:rsidP="005C7174">
            <w:pPr>
              <w:rPr>
                <w:rFonts w:ascii="Times New Roman" w:hAnsi="Times New Roman" w:cs="Times New Roman"/>
              </w:rPr>
            </w:pPr>
            <w:r w:rsidRPr="002D62D6">
              <w:rPr>
                <w:rFonts w:ascii="Times New Roman" w:hAnsi="Times New Roman" w:cs="Times New Roman"/>
              </w:rPr>
              <w:t>GNI per Capita</w:t>
            </w:r>
          </w:p>
        </w:tc>
        <w:tc>
          <w:tcPr>
            <w:tcW w:w="2160" w:type="dxa"/>
          </w:tcPr>
          <w:p w14:paraId="4431902D" w14:textId="77777777" w:rsidR="00F0144A" w:rsidRDefault="00F0144A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0.071***</w:t>
            </w:r>
          </w:p>
          <w:p w14:paraId="3C74EAF6" w14:textId="77777777" w:rsidR="00F0144A" w:rsidRPr="002D62D6" w:rsidRDefault="00F0144A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(0.012)</w:t>
            </w:r>
          </w:p>
        </w:tc>
        <w:tc>
          <w:tcPr>
            <w:tcW w:w="2160" w:type="dxa"/>
          </w:tcPr>
          <w:p w14:paraId="00D38AFA" w14:textId="77777777" w:rsidR="00F0144A" w:rsidRDefault="00F920B4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0.00993</w:t>
            </w:r>
          </w:p>
          <w:p w14:paraId="39079884" w14:textId="55FD68D2" w:rsidR="00F920B4" w:rsidRPr="002D62D6" w:rsidRDefault="00F920B4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(0.0318)</w:t>
            </w:r>
          </w:p>
        </w:tc>
        <w:tc>
          <w:tcPr>
            <w:tcW w:w="2318" w:type="dxa"/>
          </w:tcPr>
          <w:p w14:paraId="7372DC30" w14:textId="77777777" w:rsidR="00F0144A" w:rsidRPr="002D62D6" w:rsidRDefault="00F0144A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Not significant in replication.</w:t>
            </w:r>
          </w:p>
        </w:tc>
      </w:tr>
      <w:tr w:rsidR="00F0144A" w:rsidRPr="002D62D6" w14:paraId="3F623EEF" w14:textId="77777777" w:rsidTr="005C7174">
        <w:tc>
          <w:tcPr>
            <w:tcW w:w="2160" w:type="dxa"/>
          </w:tcPr>
          <w:p w14:paraId="040EA8EA" w14:textId="77777777" w:rsidR="00F0144A" w:rsidRPr="002D62D6" w:rsidRDefault="00F0144A" w:rsidP="005C7174">
            <w:pPr>
              <w:rPr>
                <w:rFonts w:ascii="Times New Roman" w:hAnsi="Times New Roman" w:cs="Times New Roman"/>
              </w:rPr>
            </w:pPr>
            <w:r w:rsidRPr="002D62D6">
              <w:rPr>
                <w:rFonts w:ascii="Times New Roman" w:hAnsi="Times New Roman" w:cs="Times New Roman"/>
              </w:rPr>
              <w:t>Roads Paved (%)</w:t>
            </w:r>
          </w:p>
        </w:tc>
        <w:tc>
          <w:tcPr>
            <w:tcW w:w="2160" w:type="dxa"/>
          </w:tcPr>
          <w:p w14:paraId="4172DACC" w14:textId="77777777" w:rsidR="00F0144A" w:rsidRDefault="00F0144A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-0.074</w:t>
            </w:r>
          </w:p>
          <w:p w14:paraId="6E408A04" w14:textId="77777777" w:rsidR="00F0144A" w:rsidRPr="002D62D6" w:rsidRDefault="00F0144A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(0.271)</w:t>
            </w:r>
          </w:p>
        </w:tc>
        <w:tc>
          <w:tcPr>
            <w:tcW w:w="2160" w:type="dxa"/>
          </w:tcPr>
          <w:p w14:paraId="34BFB57D" w14:textId="77777777" w:rsidR="00F0144A" w:rsidRDefault="00F920B4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0.0857</w:t>
            </w:r>
          </w:p>
          <w:p w14:paraId="1D4FF0C1" w14:textId="39A23B5A" w:rsidR="00F920B4" w:rsidRPr="002D62D6" w:rsidRDefault="00F920B4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(0.464)</w:t>
            </w:r>
          </w:p>
        </w:tc>
        <w:tc>
          <w:tcPr>
            <w:tcW w:w="2318" w:type="dxa"/>
          </w:tcPr>
          <w:p w14:paraId="1ED3D36A" w14:textId="77777777" w:rsidR="00F0144A" w:rsidRPr="002D62D6" w:rsidRDefault="00F0144A" w:rsidP="005C7174">
            <w:pPr>
              <w:rPr>
                <w:rFonts w:ascii="Times New Roman" w:hAnsi="Times New Roman" w:cs="Times New Roman"/>
              </w:rPr>
            </w:pPr>
          </w:p>
        </w:tc>
      </w:tr>
      <w:tr w:rsidR="00F0144A" w:rsidRPr="002D62D6" w14:paraId="57688227" w14:textId="77777777" w:rsidTr="005C7174">
        <w:tc>
          <w:tcPr>
            <w:tcW w:w="2160" w:type="dxa"/>
          </w:tcPr>
          <w:p w14:paraId="37151DDB" w14:textId="77777777" w:rsidR="00F0144A" w:rsidRPr="002D62D6" w:rsidRDefault="00F0144A" w:rsidP="005C7174">
            <w:pPr>
              <w:rPr>
                <w:rFonts w:ascii="Times New Roman" w:hAnsi="Times New Roman" w:cs="Times New Roman"/>
              </w:rPr>
            </w:pPr>
            <w:r w:rsidRPr="002D62D6">
              <w:rPr>
                <w:rFonts w:ascii="Times New Roman" w:hAnsi="Times New Roman" w:cs="Times New Roman"/>
              </w:rPr>
              <w:t>Phones per Capita</w:t>
            </w:r>
          </w:p>
        </w:tc>
        <w:tc>
          <w:tcPr>
            <w:tcW w:w="2160" w:type="dxa"/>
          </w:tcPr>
          <w:p w14:paraId="40273BE4" w14:textId="77777777" w:rsidR="00F0144A" w:rsidRDefault="00F0144A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-0.179</w:t>
            </w:r>
          </w:p>
          <w:p w14:paraId="3C3171CB" w14:textId="77777777" w:rsidR="00F0144A" w:rsidRPr="002D62D6" w:rsidRDefault="00F0144A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(0.284)</w:t>
            </w:r>
          </w:p>
        </w:tc>
        <w:tc>
          <w:tcPr>
            <w:tcW w:w="2160" w:type="dxa"/>
          </w:tcPr>
          <w:p w14:paraId="1F5F34D1" w14:textId="77777777" w:rsidR="00F0144A" w:rsidRDefault="00F920B4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0.123</w:t>
            </w:r>
          </w:p>
          <w:p w14:paraId="79C245DE" w14:textId="2279F026" w:rsidR="00F920B4" w:rsidRPr="002D62D6" w:rsidRDefault="00F920B4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(0.178)</w:t>
            </w:r>
          </w:p>
        </w:tc>
        <w:tc>
          <w:tcPr>
            <w:tcW w:w="2318" w:type="dxa"/>
          </w:tcPr>
          <w:p w14:paraId="2CFF40DF" w14:textId="77777777" w:rsidR="00F0144A" w:rsidRPr="002D62D6" w:rsidRDefault="00F0144A" w:rsidP="005C7174">
            <w:pPr>
              <w:rPr>
                <w:rFonts w:ascii="Times New Roman" w:hAnsi="Times New Roman" w:cs="Times New Roman"/>
              </w:rPr>
            </w:pPr>
          </w:p>
        </w:tc>
      </w:tr>
      <w:tr w:rsidR="00F0144A" w:rsidRPr="002D62D6" w14:paraId="7D9471F2" w14:textId="77777777" w:rsidTr="005C7174">
        <w:tc>
          <w:tcPr>
            <w:tcW w:w="2160" w:type="dxa"/>
          </w:tcPr>
          <w:p w14:paraId="5F55F585" w14:textId="77777777" w:rsidR="00F0144A" w:rsidRPr="002D62D6" w:rsidRDefault="00F0144A" w:rsidP="005C7174">
            <w:pPr>
              <w:rPr>
                <w:rFonts w:ascii="Times New Roman" w:hAnsi="Times New Roman" w:cs="Times New Roman"/>
              </w:rPr>
            </w:pPr>
            <w:r w:rsidRPr="002D62D6">
              <w:rPr>
                <w:rFonts w:ascii="Times New Roman" w:hAnsi="Times New Roman" w:cs="Times New Roman"/>
              </w:rPr>
              <w:t>Geographic Proximity</w:t>
            </w:r>
          </w:p>
        </w:tc>
        <w:tc>
          <w:tcPr>
            <w:tcW w:w="2160" w:type="dxa"/>
          </w:tcPr>
          <w:p w14:paraId="7FB8E9F8" w14:textId="77777777" w:rsidR="00F0144A" w:rsidRDefault="00F0144A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54.012***</w:t>
            </w:r>
          </w:p>
          <w:p w14:paraId="73F4DC8E" w14:textId="77777777" w:rsidR="00F0144A" w:rsidRPr="002D62D6" w:rsidRDefault="00F0144A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(6.732)</w:t>
            </w:r>
          </w:p>
        </w:tc>
        <w:tc>
          <w:tcPr>
            <w:tcW w:w="2160" w:type="dxa"/>
          </w:tcPr>
          <w:p w14:paraId="043BBC25" w14:textId="77777777" w:rsidR="00F0144A" w:rsidRDefault="00F920B4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26.45**</w:t>
            </w:r>
          </w:p>
          <w:p w14:paraId="0279A246" w14:textId="02AD94F6" w:rsidR="00F920B4" w:rsidRPr="00B26BFE" w:rsidRDefault="00F920B4" w:rsidP="005C717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(12.41)</w:t>
            </w:r>
          </w:p>
        </w:tc>
        <w:tc>
          <w:tcPr>
            <w:tcW w:w="2318" w:type="dxa"/>
          </w:tcPr>
          <w:p w14:paraId="0F52FBD9" w14:textId="77777777" w:rsidR="00F0144A" w:rsidRPr="00B26BFE" w:rsidRDefault="00F0144A" w:rsidP="005C717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Same sign.</w:t>
            </w:r>
          </w:p>
        </w:tc>
      </w:tr>
      <w:tr w:rsidR="00F0144A" w:rsidRPr="002D62D6" w14:paraId="4678A54B" w14:textId="77777777" w:rsidTr="005C7174">
        <w:tc>
          <w:tcPr>
            <w:tcW w:w="2160" w:type="dxa"/>
          </w:tcPr>
          <w:p w14:paraId="42E45803" w14:textId="77777777" w:rsidR="00F0144A" w:rsidRPr="002D62D6" w:rsidRDefault="00F0144A" w:rsidP="005C7174">
            <w:pPr>
              <w:rPr>
                <w:rFonts w:ascii="Times New Roman" w:hAnsi="Times New Roman" w:cs="Times New Roman"/>
              </w:rPr>
            </w:pPr>
            <w:r w:rsidRPr="002D62D6">
              <w:rPr>
                <w:rFonts w:ascii="Times New Roman" w:hAnsi="Times New Roman" w:cs="Times New Roman"/>
              </w:rPr>
              <w:t>Colonial Link</w:t>
            </w:r>
          </w:p>
        </w:tc>
        <w:tc>
          <w:tcPr>
            <w:tcW w:w="2160" w:type="dxa"/>
          </w:tcPr>
          <w:p w14:paraId="4D1131BF" w14:textId="77777777" w:rsidR="00F0144A" w:rsidRDefault="00F0144A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5.149</w:t>
            </w:r>
          </w:p>
          <w:p w14:paraId="27AE513E" w14:textId="77777777" w:rsidR="00F0144A" w:rsidRPr="002D62D6" w:rsidRDefault="00F0144A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(6.718)</w:t>
            </w:r>
          </w:p>
        </w:tc>
        <w:tc>
          <w:tcPr>
            <w:tcW w:w="2160" w:type="dxa"/>
          </w:tcPr>
          <w:p w14:paraId="646214A0" w14:textId="77777777" w:rsidR="00F0144A" w:rsidRDefault="00F920B4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3.786</w:t>
            </w:r>
          </w:p>
          <w:p w14:paraId="01375058" w14:textId="21BE3A5C" w:rsidR="00F920B4" w:rsidRPr="002D62D6" w:rsidRDefault="00F920B4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(7.451)</w:t>
            </w:r>
          </w:p>
        </w:tc>
        <w:tc>
          <w:tcPr>
            <w:tcW w:w="2318" w:type="dxa"/>
          </w:tcPr>
          <w:p w14:paraId="4211F88A" w14:textId="77777777" w:rsidR="00F0144A" w:rsidRPr="002D62D6" w:rsidRDefault="00F0144A" w:rsidP="005C7174">
            <w:pPr>
              <w:rPr>
                <w:rFonts w:ascii="Times New Roman" w:hAnsi="Times New Roman" w:cs="Times New Roman"/>
              </w:rPr>
            </w:pPr>
          </w:p>
        </w:tc>
      </w:tr>
      <w:tr w:rsidR="00F0144A" w:rsidRPr="002D62D6" w14:paraId="1972F102" w14:textId="77777777" w:rsidTr="005C7174">
        <w:tc>
          <w:tcPr>
            <w:tcW w:w="2160" w:type="dxa"/>
          </w:tcPr>
          <w:p w14:paraId="1D6A076A" w14:textId="77777777" w:rsidR="00F0144A" w:rsidRPr="002D62D6" w:rsidRDefault="00F0144A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Constant</w:t>
            </w:r>
          </w:p>
        </w:tc>
        <w:tc>
          <w:tcPr>
            <w:tcW w:w="2160" w:type="dxa"/>
          </w:tcPr>
          <w:p w14:paraId="07AB26D5" w14:textId="77777777" w:rsidR="00F0144A" w:rsidRDefault="00F0144A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13.179</w:t>
            </w:r>
          </w:p>
          <w:p w14:paraId="4BFD6B22" w14:textId="77777777" w:rsidR="00F0144A" w:rsidRPr="002D62D6" w:rsidRDefault="00F0144A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(14.738)</w:t>
            </w:r>
          </w:p>
        </w:tc>
        <w:tc>
          <w:tcPr>
            <w:tcW w:w="2160" w:type="dxa"/>
          </w:tcPr>
          <w:p w14:paraId="264E20B6" w14:textId="77777777" w:rsidR="00F0144A" w:rsidRDefault="008D2F24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-19.84</w:t>
            </w:r>
          </w:p>
          <w:p w14:paraId="2F3E3057" w14:textId="1E49B4DF" w:rsidR="008D2F24" w:rsidRPr="002D62D6" w:rsidRDefault="008D2F24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(14.08)</w:t>
            </w:r>
          </w:p>
        </w:tc>
        <w:tc>
          <w:tcPr>
            <w:tcW w:w="2318" w:type="dxa"/>
          </w:tcPr>
          <w:p w14:paraId="7FD13F36" w14:textId="77777777" w:rsidR="00F0144A" w:rsidRPr="002D62D6" w:rsidRDefault="00F0144A" w:rsidP="005C717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F0144A" w:rsidRPr="002D62D6" w14:paraId="1D683BAC" w14:textId="77777777" w:rsidTr="005C7174">
        <w:tc>
          <w:tcPr>
            <w:tcW w:w="2160" w:type="dxa"/>
          </w:tcPr>
          <w:p w14:paraId="69948CE6" w14:textId="77777777" w:rsidR="00F0144A" w:rsidRPr="002D62D6" w:rsidRDefault="00F0144A" w:rsidP="005C7174">
            <w:pPr>
              <w:rPr>
                <w:rFonts w:ascii="Times New Roman" w:hAnsi="Times New Roman" w:cs="Times New Roman"/>
              </w:rPr>
            </w:pPr>
            <w:r w:rsidRPr="002D62D6"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t>umber of complete observations</w:t>
            </w:r>
          </w:p>
        </w:tc>
        <w:tc>
          <w:tcPr>
            <w:tcW w:w="2160" w:type="dxa"/>
          </w:tcPr>
          <w:p w14:paraId="02EE5615" w14:textId="77777777" w:rsidR="00F0144A" w:rsidRPr="002D62D6" w:rsidRDefault="00F0144A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2160" w:type="dxa"/>
          </w:tcPr>
          <w:p w14:paraId="0C692725" w14:textId="724C0A4B" w:rsidR="00F0144A" w:rsidRPr="002D62D6" w:rsidRDefault="008D2F24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2318" w:type="dxa"/>
          </w:tcPr>
          <w:p w14:paraId="390F5CCF" w14:textId="77777777" w:rsidR="00F0144A" w:rsidRPr="00ED2924" w:rsidRDefault="00F0144A" w:rsidP="005C717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F0144A" w:rsidRPr="002D62D6" w14:paraId="6205AB73" w14:textId="77777777" w:rsidTr="005C7174">
        <w:tc>
          <w:tcPr>
            <w:tcW w:w="2160" w:type="dxa"/>
          </w:tcPr>
          <w:p w14:paraId="42C5EECE" w14:textId="77777777" w:rsidR="00F0144A" w:rsidRPr="002D62D6" w:rsidRDefault="00F0144A" w:rsidP="005C7174">
            <w:pPr>
              <w:rPr>
                <w:rFonts w:ascii="Times New Roman" w:hAnsi="Times New Roman" w:cs="Times New Roman"/>
              </w:rPr>
            </w:pPr>
            <w:r w:rsidRPr="002D62D6">
              <w:rPr>
                <w:rFonts w:ascii="Times New Roman" w:hAnsi="Times New Roman" w:cs="Times New Roman"/>
              </w:rPr>
              <w:t>Model Fit - Chi-squared</w:t>
            </w:r>
          </w:p>
        </w:tc>
        <w:tc>
          <w:tcPr>
            <w:tcW w:w="2160" w:type="dxa"/>
          </w:tcPr>
          <w:p w14:paraId="3E672CF4" w14:textId="77777777" w:rsidR="00F0144A" w:rsidRPr="002D62D6" w:rsidRDefault="00F0144A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119.97***</w:t>
            </w:r>
          </w:p>
        </w:tc>
        <w:tc>
          <w:tcPr>
            <w:tcW w:w="2160" w:type="dxa"/>
          </w:tcPr>
          <w:p w14:paraId="4E0D6838" w14:textId="27305C5E" w:rsidR="00F0144A" w:rsidRPr="002D62D6" w:rsidRDefault="008D2F24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33.08</w:t>
            </w:r>
            <w:r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2318" w:type="dxa"/>
          </w:tcPr>
          <w:p w14:paraId="73641850" w14:textId="77777777" w:rsidR="00F0144A" w:rsidRPr="00B26BFE" w:rsidRDefault="00F0144A" w:rsidP="005C717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F0144A" w:rsidRPr="002D62D6" w14:paraId="39A67837" w14:textId="77777777" w:rsidTr="005C7174">
        <w:tc>
          <w:tcPr>
            <w:tcW w:w="2160" w:type="dxa"/>
          </w:tcPr>
          <w:p w14:paraId="0E8F3452" w14:textId="77777777" w:rsidR="00F0144A" w:rsidRPr="002D62D6" w:rsidRDefault="00F0144A" w:rsidP="005C7174">
            <w:pPr>
              <w:rPr>
                <w:rFonts w:ascii="Times New Roman" w:hAnsi="Times New Roman" w:cs="Times New Roman"/>
              </w:rPr>
            </w:pPr>
            <w:r w:rsidRPr="002D62D6">
              <w:rPr>
                <w:rFonts w:ascii="Times New Roman" w:hAnsi="Times New Roman" w:cs="Times New Roman"/>
              </w:rPr>
              <w:t>Model Fit - Log Likelihood</w:t>
            </w:r>
          </w:p>
        </w:tc>
        <w:tc>
          <w:tcPr>
            <w:tcW w:w="2160" w:type="dxa"/>
          </w:tcPr>
          <w:p w14:paraId="26D6E397" w14:textId="77777777" w:rsidR="00F0144A" w:rsidRPr="002D62D6" w:rsidRDefault="00F0144A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-160.385</w:t>
            </w:r>
          </w:p>
        </w:tc>
        <w:tc>
          <w:tcPr>
            <w:tcW w:w="2160" w:type="dxa"/>
          </w:tcPr>
          <w:p w14:paraId="1CE5DB5E" w14:textId="6AF00CD1" w:rsidR="00F0144A" w:rsidRPr="002D62D6" w:rsidRDefault="008D2F24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-115.6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318" w:type="dxa"/>
          </w:tcPr>
          <w:p w14:paraId="391D71E0" w14:textId="77777777" w:rsidR="00F0144A" w:rsidRPr="002D62D6" w:rsidRDefault="00F0144A" w:rsidP="005C7174">
            <w:pPr>
              <w:rPr>
                <w:rFonts w:ascii="Times New Roman" w:hAnsi="Times New Roman" w:cs="Times New Roman"/>
              </w:rPr>
            </w:pPr>
          </w:p>
        </w:tc>
      </w:tr>
    </w:tbl>
    <w:p w14:paraId="425EA7A7" w14:textId="77777777" w:rsidR="00F0144A" w:rsidRPr="002D62D6" w:rsidRDefault="00F0144A" w:rsidP="00F0144A">
      <w:pPr>
        <w:rPr>
          <w:rFonts w:ascii="Times New Roman" w:hAnsi="Times New Roman" w:cs="Times New Roman"/>
        </w:rPr>
      </w:pPr>
      <w:r w:rsidRPr="002D62D6">
        <w:rPr>
          <w:rFonts w:ascii="Times New Roman" w:hAnsi="Times New Roman" w:cs="Times New Roman"/>
        </w:rPr>
        <w:t>* p &lt; 0.05, ** p &lt; 0.01, *** p &lt; 0.001</w:t>
      </w:r>
    </w:p>
    <w:p w14:paraId="44528B0F" w14:textId="18EB785C" w:rsidR="00F0144A" w:rsidRDefault="00F014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D50AC77" w14:textId="20210AB7" w:rsidR="00F0144A" w:rsidRPr="002D62D6" w:rsidRDefault="00F0144A" w:rsidP="00F0144A">
      <w:pPr>
        <w:pStyle w:val="Heading1"/>
        <w:rPr>
          <w:rFonts w:ascii="Times New Roman" w:hAnsi="Times New Roman" w:cs="Times New Roman"/>
        </w:rPr>
      </w:pPr>
      <w:r w:rsidRPr="002D62D6">
        <w:rPr>
          <w:rFonts w:ascii="Times New Roman" w:hAnsi="Times New Roman" w:cs="Times New Roman"/>
        </w:rPr>
        <w:lastRenderedPageBreak/>
        <w:t>Comparison Table</w:t>
      </w:r>
      <w:r>
        <w:rPr>
          <w:rFonts w:ascii="Times New Roman" w:hAnsi="Times New Roman" w:cs="Times New Roman"/>
        </w:rPr>
        <w:t>: Model 3b</w:t>
      </w:r>
      <w:r w:rsidR="00D26672">
        <w:rPr>
          <w:rFonts w:ascii="Times New Roman" w:hAnsi="Times New Roman" w:cs="Times New Roman"/>
        </w:rPr>
        <w:t xml:space="preserve"> (Excludes firms from former colonial power)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9"/>
        <w:gridCol w:w="2050"/>
        <w:gridCol w:w="2065"/>
        <w:gridCol w:w="2416"/>
      </w:tblGrid>
      <w:tr w:rsidR="00F0144A" w:rsidRPr="002D62D6" w14:paraId="39B60572" w14:textId="77777777" w:rsidTr="005C7174">
        <w:tc>
          <w:tcPr>
            <w:tcW w:w="2160" w:type="dxa"/>
            <w:vAlign w:val="center"/>
          </w:tcPr>
          <w:p w14:paraId="2AF51F9B" w14:textId="77777777" w:rsidR="00F0144A" w:rsidRPr="005E1013" w:rsidRDefault="00F0144A" w:rsidP="005C717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E1013">
              <w:rPr>
                <w:rFonts w:ascii="Times New Roman" w:hAnsi="Times New Roman" w:cs="Times New Roman"/>
                <w:b/>
                <w:bCs/>
              </w:rPr>
              <w:t>Variable</w:t>
            </w:r>
          </w:p>
        </w:tc>
        <w:tc>
          <w:tcPr>
            <w:tcW w:w="2160" w:type="dxa"/>
            <w:vAlign w:val="center"/>
          </w:tcPr>
          <w:p w14:paraId="18CA5700" w14:textId="77777777" w:rsidR="00F0144A" w:rsidRPr="005E1013" w:rsidRDefault="00F0144A" w:rsidP="005C717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E1013">
              <w:rPr>
                <w:rFonts w:ascii="Times New Roman" w:hAnsi="Times New Roman" w:cs="Times New Roman"/>
                <w:b/>
                <w:bCs/>
              </w:rPr>
              <w:t>Original Study</w:t>
            </w:r>
          </w:p>
          <w:p w14:paraId="25785EBD" w14:textId="77777777" w:rsidR="00F0144A" w:rsidRPr="005E1013" w:rsidRDefault="00F0144A" w:rsidP="005C717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E1013">
              <w:rPr>
                <w:rFonts w:ascii="Times New Roman" w:hAnsi="Times New Roman" w:cs="Times New Roman"/>
                <w:b/>
                <w:bCs/>
              </w:rPr>
              <w:t xml:space="preserve">Model </w:t>
            </w:r>
            <w:r>
              <w:rPr>
                <w:rFonts w:ascii="Times New Roman" w:hAnsi="Times New Roman" w:cs="Times New Roman"/>
                <w:b/>
                <w:bCs/>
              </w:rPr>
              <w:t>3</w:t>
            </w:r>
            <w:r w:rsidRPr="005E1013">
              <w:rPr>
                <w:rFonts w:ascii="Times New Roman" w:hAnsi="Times New Roman" w:cs="Times New Roman"/>
                <w:b/>
                <w:bCs/>
              </w:rPr>
              <w:t>b</w:t>
            </w:r>
          </w:p>
        </w:tc>
        <w:tc>
          <w:tcPr>
            <w:tcW w:w="2160" w:type="dxa"/>
            <w:vAlign w:val="center"/>
          </w:tcPr>
          <w:p w14:paraId="15D733EE" w14:textId="77777777" w:rsidR="00F0144A" w:rsidRPr="005E1013" w:rsidRDefault="00F0144A" w:rsidP="005C717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E1013">
              <w:rPr>
                <w:rFonts w:ascii="Times New Roman" w:hAnsi="Times New Roman" w:cs="Times New Roman"/>
                <w:b/>
                <w:bCs/>
              </w:rPr>
              <w:t>Replication Study</w:t>
            </w:r>
          </w:p>
          <w:p w14:paraId="7BEFFEEF" w14:textId="77777777" w:rsidR="00F0144A" w:rsidRPr="005E1013" w:rsidRDefault="00F0144A" w:rsidP="005C717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E1013">
              <w:rPr>
                <w:rFonts w:ascii="Times New Roman" w:hAnsi="Times New Roman" w:cs="Times New Roman"/>
                <w:b/>
                <w:bCs/>
              </w:rPr>
              <w:t xml:space="preserve">Model </w:t>
            </w:r>
            <w:r>
              <w:rPr>
                <w:rFonts w:ascii="Times New Roman" w:hAnsi="Times New Roman" w:cs="Times New Roman"/>
                <w:b/>
                <w:bCs/>
              </w:rPr>
              <w:t>3</w:t>
            </w:r>
            <w:r w:rsidRPr="005E1013">
              <w:rPr>
                <w:rFonts w:ascii="Times New Roman" w:hAnsi="Times New Roman" w:cs="Times New Roman"/>
                <w:b/>
                <w:bCs/>
              </w:rPr>
              <w:t>b</w:t>
            </w:r>
          </w:p>
        </w:tc>
        <w:tc>
          <w:tcPr>
            <w:tcW w:w="2318" w:type="dxa"/>
            <w:vAlign w:val="center"/>
          </w:tcPr>
          <w:p w14:paraId="41140FFC" w14:textId="77777777" w:rsidR="00F0144A" w:rsidRPr="005E1013" w:rsidRDefault="00F0144A" w:rsidP="005C717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E1013">
              <w:rPr>
                <w:rFonts w:ascii="Times New Roman" w:hAnsi="Times New Roman" w:cs="Times New Roman"/>
                <w:b/>
                <w:bCs/>
              </w:rPr>
              <w:t>Similarities/Differences</w:t>
            </w:r>
          </w:p>
        </w:tc>
      </w:tr>
      <w:tr w:rsidR="00F0144A" w:rsidRPr="002D62D6" w14:paraId="70C3DDA4" w14:textId="77777777" w:rsidTr="005C7174">
        <w:tc>
          <w:tcPr>
            <w:tcW w:w="2160" w:type="dxa"/>
          </w:tcPr>
          <w:p w14:paraId="16FBCA85" w14:textId="77777777" w:rsidR="00F0144A" w:rsidRPr="00FE12BA" w:rsidRDefault="00F0144A" w:rsidP="005C7174">
            <w:pPr>
              <w:rPr>
                <w:rFonts w:ascii="Times New Roman" w:hAnsi="Times New Roman" w:cs="Times New Roman"/>
                <w:b/>
                <w:bCs/>
              </w:rPr>
            </w:pPr>
            <w:r w:rsidRPr="00FE12BA">
              <w:rPr>
                <w:rFonts w:ascii="Times New Roman" w:hAnsi="Times New Roman" w:cs="Times New Roman"/>
                <w:b/>
                <w:bCs/>
              </w:rPr>
              <w:t>Voice and Accountability</w:t>
            </w:r>
          </w:p>
        </w:tc>
        <w:tc>
          <w:tcPr>
            <w:tcW w:w="2160" w:type="dxa"/>
          </w:tcPr>
          <w:p w14:paraId="54951D91" w14:textId="77777777" w:rsidR="00F0144A" w:rsidRDefault="00F0144A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0.904</w:t>
            </w:r>
          </w:p>
          <w:p w14:paraId="779C27ED" w14:textId="77777777" w:rsidR="00F0144A" w:rsidRPr="002D62D6" w:rsidRDefault="00F0144A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(7.262)</w:t>
            </w:r>
          </w:p>
        </w:tc>
        <w:tc>
          <w:tcPr>
            <w:tcW w:w="2160" w:type="dxa"/>
          </w:tcPr>
          <w:p w14:paraId="6E66D015" w14:textId="77777777" w:rsidR="00F0144A" w:rsidRDefault="00BC0471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8.432</w:t>
            </w:r>
          </w:p>
          <w:p w14:paraId="7AE9AC63" w14:textId="31F4CF68" w:rsidR="00BC0471" w:rsidRPr="002D62D6" w:rsidRDefault="00BC0471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(15.75)</w:t>
            </w:r>
          </w:p>
        </w:tc>
        <w:tc>
          <w:tcPr>
            <w:tcW w:w="2318" w:type="dxa"/>
          </w:tcPr>
          <w:p w14:paraId="71875B3B" w14:textId="77777777" w:rsidR="00F0144A" w:rsidRPr="002D62D6" w:rsidRDefault="00F0144A" w:rsidP="005C7174">
            <w:pPr>
              <w:rPr>
                <w:rFonts w:ascii="Times New Roman" w:hAnsi="Times New Roman" w:cs="Times New Roman"/>
              </w:rPr>
            </w:pPr>
          </w:p>
        </w:tc>
      </w:tr>
      <w:tr w:rsidR="00F0144A" w:rsidRPr="002D62D6" w14:paraId="0ED05A12" w14:textId="77777777" w:rsidTr="005C7174">
        <w:tc>
          <w:tcPr>
            <w:tcW w:w="2160" w:type="dxa"/>
          </w:tcPr>
          <w:p w14:paraId="251ADC7C" w14:textId="77777777" w:rsidR="00F0144A" w:rsidRPr="00FE12BA" w:rsidRDefault="00F0144A" w:rsidP="005C7174">
            <w:pPr>
              <w:rPr>
                <w:rFonts w:ascii="Times New Roman" w:hAnsi="Times New Roman" w:cs="Times New Roman"/>
                <w:b/>
                <w:bCs/>
              </w:rPr>
            </w:pPr>
            <w:r w:rsidRPr="00FE12BA">
              <w:rPr>
                <w:rFonts w:ascii="Times New Roman" w:hAnsi="Times New Roman" w:cs="Times New Roman"/>
                <w:b/>
                <w:bCs/>
              </w:rPr>
              <w:t>Political Stability and Absence of Violence</w:t>
            </w:r>
          </w:p>
        </w:tc>
        <w:tc>
          <w:tcPr>
            <w:tcW w:w="2160" w:type="dxa"/>
          </w:tcPr>
          <w:p w14:paraId="128936EC" w14:textId="77777777" w:rsidR="00F0144A" w:rsidRDefault="00F0144A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-19.242***</w:t>
            </w:r>
          </w:p>
          <w:p w14:paraId="350CC637" w14:textId="77777777" w:rsidR="00F0144A" w:rsidRPr="002D62D6" w:rsidRDefault="00F0144A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(6.910)</w:t>
            </w:r>
          </w:p>
        </w:tc>
        <w:tc>
          <w:tcPr>
            <w:tcW w:w="2160" w:type="dxa"/>
          </w:tcPr>
          <w:p w14:paraId="30FD9723" w14:textId="77777777" w:rsidR="00F0144A" w:rsidRDefault="00BC0471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-35.75***</w:t>
            </w:r>
          </w:p>
          <w:p w14:paraId="5FDFF8B4" w14:textId="7BE95B15" w:rsidR="00BC0471" w:rsidRPr="002D62D6" w:rsidRDefault="00BC0471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(11.09)</w:t>
            </w:r>
          </w:p>
        </w:tc>
        <w:tc>
          <w:tcPr>
            <w:tcW w:w="2318" w:type="dxa"/>
          </w:tcPr>
          <w:p w14:paraId="2E5505E8" w14:textId="0D081A5D" w:rsidR="00F0144A" w:rsidRPr="00ED2924" w:rsidRDefault="00D10832" w:rsidP="005C717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Same sign.</w:t>
            </w:r>
          </w:p>
        </w:tc>
      </w:tr>
      <w:tr w:rsidR="00F0144A" w:rsidRPr="002D62D6" w14:paraId="059F0C90" w14:textId="77777777" w:rsidTr="005C7174">
        <w:tc>
          <w:tcPr>
            <w:tcW w:w="2160" w:type="dxa"/>
          </w:tcPr>
          <w:p w14:paraId="6A1C0E46" w14:textId="77777777" w:rsidR="00F0144A" w:rsidRPr="00FE12BA" w:rsidRDefault="00F0144A" w:rsidP="005C7174">
            <w:pPr>
              <w:rPr>
                <w:rFonts w:ascii="Times New Roman" w:hAnsi="Times New Roman" w:cs="Times New Roman"/>
                <w:b/>
                <w:bCs/>
              </w:rPr>
            </w:pPr>
            <w:r w:rsidRPr="00FE12BA">
              <w:rPr>
                <w:rFonts w:ascii="Times New Roman" w:hAnsi="Times New Roman" w:cs="Times New Roman"/>
                <w:b/>
                <w:bCs/>
              </w:rPr>
              <w:t>Government Effectiveness</w:t>
            </w:r>
          </w:p>
        </w:tc>
        <w:tc>
          <w:tcPr>
            <w:tcW w:w="2160" w:type="dxa"/>
          </w:tcPr>
          <w:p w14:paraId="515C73F0" w14:textId="77777777" w:rsidR="00F0144A" w:rsidRDefault="00F0144A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20.794*</w:t>
            </w:r>
          </w:p>
          <w:p w14:paraId="62D8963A" w14:textId="77777777" w:rsidR="00F0144A" w:rsidRPr="002D62D6" w:rsidRDefault="00F0144A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(8.338)</w:t>
            </w:r>
          </w:p>
        </w:tc>
        <w:tc>
          <w:tcPr>
            <w:tcW w:w="2160" w:type="dxa"/>
          </w:tcPr>
          <w:p w14:paraId="1A23D97C" w14:textId="77777777" w:rsidR="00F0144A" w:rsidRDefault="00BC0471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1.406</w:t>
            </w:r>
          </w:p>
          <w:p w14:paraId="13C027FF" w14:textId="77648E83" w:rsidR="00BC0471" w:rsidRPr="002D62D6" w:rsidRDefault="00BC0471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(12.46)</w:t>
            </w:r>
          </w:p>
        </w:tc>
        <w:tc>
          <w:tcPr>
            <w:tcW w:w="2318" w:type="dxa"/>
          </w:tcPr>
          <w:p w14:paraId="4DCB26DF" w14:textId="37C19C63" w:rsidR="00F0144A" w:rsidRPr="002D62D6" w:rsidRDefault="00F0144A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Not significant in </w:t>
            </w:r>
            <w:r w:rsidR="00776B2A">
              <w:rPr>
                <w:rFonts w:ascii="Times New Roman" w:hAnsi="Times New Roman" w:cs="Times New Roman"/>
                <w:b/>
                <w:bCs/>
              </w:rPr>
              <w:t>reproduction</w:t>
            </w:r>
            <w:r>
              <w:rPr>
                <w:rFonts w:ascii="Times New Roman" w:hAnsi="Times New Roman" w:cs="Times New Roman"/>
                <w:b/>
                <w:bCs/>
              </w:rPr>
              <w:t>.</w:t>
            </w:r>
          </w:p>
        </w:tc>
      </w:tr>
      <w:tr w:rsidR="00F0144A" w:rsidRPr="002D62D6" w14:paraId="1CA941C0" w14:textId="77777777" w:rsidTr="005C7174">
        <w:tc>
          <w:tcPr>
            <w:tcW w:w="2160" w:type="dxa"/>
          </w:tcPr>
          <w:p w14:paraId="41B191BB" w14:textId="77777777" w:rsidR="00F0144A" w:rsidRPr="00FE12BA" w:rsidRDefault="00F0144A" w:rsidP="005C7174">
            <w:pPr>
              <w:rPr>
                <w:rFonts w:ascii="Times New Roman" w:hAnsi="Times New Roman" w:cs="Times New Roman"/>
                <w:b/>
                <w:bCs/>
              </w:rPr>
            </w:pPr>
            <w:r w:rsidRPr="00FE12BA">
              <w:rPr>
                <w:rFonts w:ascii="Times New Roman" w:hAnsi="Times New Roman" w:cs="Times New Roman"/>
                <w:b/>
                <w:bCs/>
              </w:rPr>
              <w:t>Regulatory Quality</w:t>
            </w:r>
          </w:p>
        </w:tc>
        <w:tc>
          <w:tcPr>
            <w:tcW w:w="2160" w:type="dxa"/>
          </w:tcPr>
          <w:p w14:paraId="54308D39" w14:textId="77777777" w:rsidR="00F0144A" w:rsidRDefault="00F0144A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-24.820***</w:t>
            </w:r>
          </w:p>
          <w:p w14:paraId="65A698D3" w14:textId="77777777" w:rsidR="00F0144A" w:rsidRPr="002D62D6" w:rsidRDefault="00F0144A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(7.637)</w:t>
            </w:r>
          </w:p>
        </w:tc>
        <w:tc>
          <w:tcPr>
            <w:tcW w:w="2160" w:type="dxa"/>
          </w:tcPr>
          <w:p w14:paraId="10DB8067" w14:textId="77777777" w:rsidR="00F0144A" w:rsidRDefault="00BC0471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48.13***</w:t>
            </w:r>
          </w:p>
          <w:p w14:paraId="4C168CAF" w14:textId="642934B7" w:rsidR="00BC0471" w:rsidRPr="002D62D6" w:rsidRDefault="00BC0471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(16.97)</w:t>
            </w:r>
          </w:p>
        </w:tc>
        <w:tc>
          <w:tcPr>
            <w:tcW w:w="2318" w:type="dxa"/>
          </w:tcPr>
          <w:p w14:paraId="181FF290" w14:textId="6D5004B4" w:rsidR="00F0144A" w:rsidRPr="000A1F6A" w:rsidRDefault="00D10832" w:rsidP="005C717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Opposite signs.</w:t>
            </w:r>
          </w:p>
        </w:tc>
      </w:tr>
      <w:tr w:rsidR="00F0144A" w:rsidRPr="002D62D6" w14:paraId="1D397999" w14:textId="77777777" w:rsidTr="005C7174">
        <w:tc>
          <w:tcPr>
            <w:tcW w:w="2160" w:type="dxa"/>
          </w:tcPr>
          <w:p w14:paraId="244C2883" w14:textId="77777777" w:rsidR="00F0144A" w:rsidRPr="00FE12BA" w:rsidRDefault="00F0144A" w:rsidP="005C7174">
            <w:pPr>
              <w:rPr>
                <w:rFonts w:ascii="Times New Roman" w:hAnsi="Times New Roman" w:cs="Times New Roman"/>
                <w:b/>
                <w:bCs/>
              </w:rPr>
            </w:pPr>
            <w:r w:rsidRPr="00FE12BA">
              <w:rPr>
                <w:rFonts w:ascii="Times New Roman" w:hAnsi="Times New Roman" w:cs="Times New Roman"/>
                <w:b/>
                <w:bCs/>
              </w:rPr>
              <w:t>Rule of Law</w:t>
            </w:r>
          </w:p>
        </w:tc>
        <w:tc>
          <w:tcPr>
            <w:tcW w:w="2160" w:type="dxa"/>
          </w:tcPr>
          <w:p w14:paraId="18BAE130" w14:textId="77777777" w:rsidR="00F0144A" w:rsidRDefault="00F0144A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36.540**</w:t>
            </w:r>
          </w:p>
          <w:p w14:paraId="545DBFBC" w14:textId="77777777" w:rsidR="00F0144A" w:rsidRPr="002D62D6" w:rsidRDefault="00F0144A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(13.765)</w:t>
            </w:r>
          </w:p>
        </w:tc>
        <w:tc>
          <w:tcPr>
            <w:tcW w:w="2160" w:type="dxa"/>
          </w:tcPr>
          <w:p w14:paraId="2404A51C" w14:textId="77777777" w:rsidR="00F0144A" w:rsidRDefault="00BC0471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36.20</w:t>
            </w:r>
          </w:p>
          <w:p w14:paraId="04F11017" w14:textId="4AE10F67" w:rsidR="00BC0471" w:rsidRPr="002D62D6" w:rsidRDefault="00BC0471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(26.55)</w:t>
            </w:r>
          </w:p>
        </w:tc>
        <w:tc>
          <w:tcPr>
            <w:tcW w:w="2318" w:type="dxa"/>
          </w:tcPr>
          <w:p w14:paraId="2F02E5DF" w14:textId="1995D305" w:rsidR="00F0144A" w:rsidRPr="002D62D6" w:rsidRDefault="00F0144A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Not significant in </w:t>
            </w:r>
            <w:r w:rsidR="00776B2A">
              <w:rPr>
                <w:rFonts w:ascii="Times New Roman" w:hAnsi="Times New Roman" w:cs="Times New Roman"/>
                <w:b/>
                <w:bCs/>
              </w:rPr>
              <w:t>reproduction</w:t>
            </w:r>
            <w:r>
              <w:rPr>
                <w:rFonts w:ascii="Times New Roman" w:hAnsi="Times New Roman" w:cs="Times New Roman"/>
                <w:b/>
                <w:bCs/>
              </w:rPr>
              <w:t>.</w:t>
            </w:r>
          </w:p>
        </w:tc>
      </w:tr>
      <w:tr w:rsidR="00F0144A" w:rsidRPr="002D62D6" w14:paraId="01B34498" w14:textId="77777777" w:rsidTr="005C7174">
        <w:tc>
          <w:tcPr>
            <w:tcW w:w="2160" w:type="dxa"/>
          </w:tcPr>
          <w:p w14:paraId="40FAB767" w14:textId="77777777" w:rsidR="00F0144A" w:rsidRPr="00FE12BA" w:rsidRDefault="00F0144A" w:rsidP="005C7174">
            <w:pPr>
              <w:rPr>
                <w:rFonts w:ascii="Times New Roman" w:hAnsi="Times New Roman" w:cs="Times New Roman"/>
                <w:b/>
                <w:bCs/>
              </w:rPr>
            </w:pPr>
            <w:r w:rsidRPr="00FE12BA">
              <w:rPr>
                <w:rFonts w:ascii="Times New Roman" w:hAnsi="Times New Roman" w:cs="Times New Roman"/>
                <w:b/>
                <w:bCs/>
              </w:rPr>
              <w:t>Control of Corruption</w:t>
            </w:r>
          </w:p>
        </w:tc>
        <w:tc>
          <w:tcPr>
            <w:tcW w:w="2160" w:type="dxa"/>
          </w:tcPr>
          <w:p w14:paraId="6D5AB592" w14:textId="77777777" w:rsidR="00F0144A" w:rsidRDefault="00F0144A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-44.473***</w:t>
            </w:r>
          </w:p>
          <w:p w14:paraId="4BF482FF" w14:textId="77777777" w:rsidR="00F0144A" w:rsidRPr="002D62D6" w:rsidRDefault="00F0144A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(12.715)</w:t>
            </w:r>
          </w:p>
        </w:tc>
        <w:tc>
          <w:tcPr>
            <w:tcW w:w="2160" w:type="dxa"/>
          </w:tcPr>
          <w:p w14:paraId="38B78584" w14:textId="6705E435" w:rsidR="00F0144A" w:rsidRDefault="00BC0471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-37.09*</w:t>
            </w:r>
          </w:p>
          <w:p w14:paraId="3644F8E4" w14:textId="15C1A649" w:rsidR="00BC0471" w:rsidRPr="002D62D6" w:rsidRDefault="00BC0471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(19.11)</w:t>
            </w:r>
          </w:p>
        </w:tc>
        <w:tc>
          <w:tcPr>
            <w:tcW w:w="2318" w:type="dxa"/>
          </w:tcPr>
          <w:p w14:paraId="0F0D0631" w14:textId="5325B267" w:rsidR="00F0144A" w:rsidRPr="000A1F6A" w:rsidRDefault="00D10832" w:rsidP="005C717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Same sign.</w:t>
            </w:r>
          </w:p>
        </w:tc>
      </w:tr>
      <w:tr w:rsidR="00F0144A" w:rsidRPr="002D62D6" w14:paraId="07F21D5D" w14:textId="77777777" w:rsidTr="005C7174">
        <w:tc>
          <w:tcPr>
            <w:tcW w:w="2160" w:type="dxa"/>
          </w:tcPr>
          <w:p w14:paraId="555B36F0" w14:textId="77777777" w:rsidR="00F0144A" w:rsidRPr="002D62D6" w:rsidRDefault="00F0144A" w:rsidP="005C7174">
            <w:pPr>
              <w:rPr>
                <w:rFonts w:ascii="Times New Roman" w:hAnsi="Times New Roman" w:cs="Times New Roman"/>
              </w:rPr>
            </w:pPr>
            <w:r w:rsidRPr="002D62D6">
              <w:rPr>
                <w:rFonts w:ascii="Times New Roman" w:hAnsi="Times New Roman" w:cs="Times New Roman"/>
              </w:rPr>
              <w:t>GNI per Capita</w:t>
            </w:r>
          </w:p>
        </w:tc>
        <w:tc>
          <w:tcPr>
            <w:tcW w:w="2160" w:type="dxa"/>
          </w:tcPr>
          <w:p w14:paraId="2757661D" w14:textId="77777777" w:rsidR="00F0144A" w:rsidRDefault="00F0144A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0.078***</w:t>
            </w:r>
          </w:p>
          <w:p w14:paraId="5EF5379B" w14:textId="77777777" w:rsidR="00F0144A" w:rsidRPr="002D62D6" w:rsidRDefault="00F0144A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(0.017)</w:t>
            </w:r>
          </w:p>
        </w:tc>
        <w:tc>
          <w:tcPr>
            <w:tcW w:w="2160" w:type="dxa"/>
          </w:tcPr>
          <w:p w14:paraId="4BEB2DDF" w14:textId="77777777" w:rsidR="00F0144A" w:rsidRDefault="00BC0471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0.0359</w:t>
            </w:r>
          </w:p>
          <w:p w14:paraId="765C930A" w14:textId="6E0BE813" w:rsidR="00BC0471" w:rsidRPr="002D62D6" w:rsidRDefault="00BC0471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(0.0811)</w:t>
            </w:r>
          </w:p>
        </w:tc>
        <w:tc>
          <w:tcPr>
            <w:tcW w:w="2318" w:type="dxa"/>
          </w:tcPr>
          <w:p w14:paraId="5881D5C0" w14:textId="03B0B087" w:rsidR="00F0144A" w:rsidRPr="002D62D6" w:rsidRDefault="00F0144A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Not significant in </w:t>
            </w:r>
            <w:r w:rsidR="00776B2A">
              <w:rPr>
                <w:rFonts w:ascii="Times New Roman" w:hAnsi="Times New Roman" w:cs="Times New Roman"/>
                <w:b/>
                <w:bCs/>
              </w:rPr>
              <w:t>reproduction</w:t>
            </w:r>
            <w:r>
              <w:rPr>
                <w:rFonts w:ascii="Times New Roman" w:hAnsi="Times New Roman" w:cs="Times New Roman"/>
                <w:b/>
                <w:bCs/>
              </w:rPr>
              <w:t>.</w:t>
            </w:r>
          </w:p>
        </w:tc>
      </w:tr>
      <w:tr w:rsidR="00F0144A" w:rsidRPr="002D62D6" w14:paraId="479FEC81" w14:textId="77777777" w:rsidTr="005C7174">
        <w:tc>
          <w:tcPr>
            <w:tcW w:w="2160" w:type="dxa"/>
          </w:tcPr>
          <w:p w14:paraId="6E5D40DD" w14:textId="77777777" w:rsidR="00F0144A" w:rsidRPr="002D62D6" w:rsidRDefault="00F0144A" w:rsidP="005C7174">
            <w:pPr>
              <w:rPr>
                <w:rFonts w:ascii="Times New Roman" w:hAnsi="Times New Roman" w:cs="Times New Roman"/>
              </w:rPr>
            </w:pPr>
            <w:r w:rsidRPr="002D62D6">
              <w:rPr>
                <w:rFonts w:ascii="Times New Roman" w:hAnsi="Times New Roman" w:cs="Times New Roman"/>
              </w:rPr>
              <w:t>Roads Paved (%)</w:t>
            </w:r>
          </w:p>
        </w:tc>
        <w:tc>
          <w:tcPr>
            <w:tcW w:w="2160" w:type="dxa"/>
          </w:tcPr>
          <w:p w14:paraId="0A8E5473" w14:textId="77777777" w:rsidR="00F0144A" w:rsidRDefault="00F0144A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1.196*</w:t>
            </w:r>
          </w:p>
          <w:p w14:paraId="114A847D" w14:textId="77777777" w:rsidR="00F0144A" w:rsidRPr="002D62D6" w:rsidRDefault="00F0144A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(0.466)</w:t>
            </w:r>
          </w:p>
        </w:tc>
        <w:tc>
          <w:tcPr>
            <w:tcW w:w="2160" w:type="dxa"/>
          </w:tcPr>
          <w:p w14:paraId="3E660C3A" w14:textId="77777777" w:rsidR="00F0144A" w:rsidRDefault="00BC0471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0.0777</w:t>
            </w:r>
          </w:p>
          <w:p w14:paraId="36222AC3" w14:textId="7B545349" w:rsidR="00BC0471" w:rsidRPr="002D62D6" w:rsidRDefault="00BC0471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(1.181)</w:t>
            </w:r>
          </w:p>
        </w:tc>
        <w:tc>
          <w:tcPr>
            <w:tcW w:w="2318" w:type="dxa"/>
          </w:tcPr>
          <w:p w14:paraId="57CF5294" w14:textId="04117BC3" w:rsidR="00F0144A" w:rsidRPr="002D62D6" w:rsidRDefault="00F0144A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Not significant in </w:t>
            </w:r>
            <w:r w:rsidR="00776B2A">
              <w:rPr>
                <w:rFonts w:ascii="Times New Roman" w:hAnsi="Times New Roman" w:cs="Times New Roman"/>
                <w:b/>
                <w:bCs/>
              </w:rPr>
              <w:t>reproduction</w:t>
            </w:r>
            <w:r>
              <w:rPr>
                <w:rFonts w:ascii="Times New Roman" w:hAnsi="Times New Roman" w:cs="Times New Roman"/>
                <w:b/>
                <w:bCs/>
              </w:rPr>
              <w:t>.</w:t>
            </w:r>
          </w:p>
        </w:tc>
      </w:tr>
      <w:tr w:rsidR="00F0144A" w:rsidRPr="002D62D6" w14:paraId="6F36B383" w14:textId="77777777" w:rsidTr="005C7174">
        <w:tc>
          <w:tcPr>
            <w:tcW w:w="2160" w:type="dxa"/>
          </w:tcPr>
          <w:p w14:paraId="5D40EA8D" w14:textId="77777777" w:rsidR="00F0144A" w:rsidRPr="002D62D6" w:rsidRDefault="00F0144A" w:rsidP="005C7174">
            <w:pPr>
              <w:rPr>
                <w:rFonts w:ascii="Times New Roman" w:hAnsi="Times New Roman" w:cs="Times New Roman"/>
              </w:rPr>
            </w:pPr>
            <w:r w:rsidRPr="002D62D6">
              <w:rPr>
                <w:rFonts w:ascii="Times New Roman" w:hAnsi="Times New Roman" w:cs="Times New Roman"/>
              </w:rPr>
              <w:t>Phones per Capita</w:t>
            </w:r>
          </w:p>
        </w:tc>
        <w:tc>
          <w:tcPr>
            <w:tcW w:w="2160" w:type="dxa"/>
          </w:tcPr>
          <w:p w14:paraId="1E730D53" w14:textId="77777777" w:rsidR="00F0144A" w:rsidRDefault="00F0144A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-0.350</w:t>
            </w:r>
          </w:p>
          <w:p w14:paraId="3ED2E46C" w14:textId="77777777" w:rsidR="00F0144A" w:rsidRPr="002D62D6" w:rsidRDefault="00F0144A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(0.418)</w:t>
            </w:r>
          </w:p>
        </w:tc>
        <w:tc>
          <w:tcPr>
            <w:tcW w:w="2160" w:type="dxa"/>
          </w:tcPr>
          <w:p w14:paraId="5516BAA2" w14:textId="77777777" w:rsidR="00F0144A" w:rsidRDefault="00BC0471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0.283</w:t>
            </w:r>
          </w:p>
          <w:p w14:paraId="6400A8E9" w14:textId="1F2C3400" w:rsidR="00BC0471" w:rsidRPr="002D62D6" w:rsidRDefault="00BC0471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(0.459)</w:t>
            </w:r>
          </w:p>
        </w:tc>
        <w:tc>
          <w:tcPr>
            <w:tcW w:w="2318" w:type="dxa"/>
          </w:tcPr>
          <w:p w14:paraId="085CE7D6" w14:textId="77777777" w:rsidR="00F0144A" w:rsidRPr="002D62D6" w:rsidRDefault="00F0144A" w:rsidP="005C7174">
            <w:pPr>
              <w:rPr>
                <w:rFonts w:ascii="Times New Roman" w:hAnsi="Times New Roman" w:cs="Times New Roman"/>
              </w:rPr>
            </w:pPr>
          </w:p>
        </w:tc>
      </w:tr>
      <w:tr w:rsidR="00F0144A" w:rsidRPr="002D62D6" w14:paraId="654C2881" w14:textId="77777777" w:rsidTr="005C7174">
        <w:tc>
          <w:tcPr>
            <w:tcW w:w="2160" w:type="dxa"/>
          </w:tcPr>
          <w:p w14:paraId="2091A054" w14:textId="77777777" w:rsidR="00F0144A" w:rsidRPr="002D62D6" w:rsidRDefault="00F0144A" w:rsidP="005C7174">
            <w:pPr>
              <w:rPr>
                <w:rFonts w:ascii="Times New Roman" w:hAnsi="Times New Roman" w:cs="Times New Roman"/>
              </w:rPr>
            </w:pPr>
            <w:r w:rsidRPr="002D62D6">
              <w:rPr>
                <w:rFonts w:ascii="Times New Roman" w:hAnsi="Times New Roman" w:cs="Times New Roman"/>
              </w:rPr>
              <w:t>Geographic Proximity</w:t>
            </w:r>
          </w:p>
        </w:tc>
        <w:tc>
          <w:tcPr>
            <w:tcW w:w="2160" w:type="dxa"/>
          </w:tcPr>
          <w:p w14:paraId="0DC0742F" w14:textId="77777777" w:rsidR="00F0144A" w:rsidRDefault="00F0144A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154.44***</w:t>
            </w:r>
          </w:p>
          <w:p w14:paraId="2B35F55C" w14:textId="77777777" w:rsidR="00F0144A" w:rsidRPr="002D62D6" w:rsidRDefault="00F0144A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(20.504)</w:t>
            </w:r>
          </w:p>
        </w:tc>
        <w:tc>
          <w:tcPr>
            <w:tcW w:w="2160" w:type="dxa"/>
          </w:tcPr>
          <w:p w14:paraId="49BDF848" w14:textId="77777777" w:rsidR="00F0144A" w:rsidRDefault="00BC0471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36.13</w:t>
            </w:r>
          </w:p>
          <w:p w14:paraId="72A25922" w14:textId="1972DFF1" w:rsidR="00BC0471" w:rsidRPr="002E72FD" w:rsidRDefault="00BC0471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(34.30)</w:t>
            </w:r>
          </w:p>
        </w:tc>
        <w:tc>
          <w:tcPr>
            <w:tcW w:w="2318" w:type="dxa"/>
          </w:tcPr>
          <w:p w14:paraId="5942733F" w14:textId="0CCD5E27" w:rsidR="00F0144A" w:rsidRPr="00B26BFE" w:rsidRDefault="00F0144A" w:rsidP="005C717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Not significant in </w:t>
            </w:r>
            <w:r w:rsidR="00776B2A">
              <w:rPr>
                <w:rFonts w:ascii="Times New Roman" w:hAnsi="Times New Roman" w:cs="Times New Roman"/>
                <w:b/>
                <w:bCs/>
              </w:rPr>
              <w:t>reproduction</w:t>
            </w:r>
            <w:r>
              <w:rPr>
                <w:rFonts w:ascii="Times New Roman" w:hAnsi="Times New Roman" w:cs="Times New Roman"/>
                <w:b/>
                <w:bCs/>
              </w:rPr>
              <w:t>.</w:t>
            </w:r>
          </w:p>
        </w:tc>
      </w:tr>
      <w:tr w:rsidR="00F0144A" w:rsidRPr="002D62D6" w14:paraId="41A869D5" w14:textId="77777777" w:rsidTr="005C7174">
        <w:tc>
          <w:tcPr>
            <w:tcW w:w="2160" w:type="dxa"/>
          </w:tcPr>
          <w:p w14:paraId="35BAB6EE" w14:textId="77777777" w:rsidR="00F0144A" w:rsidRPr="002D62D6" w:rsidRDefault="00F0144A" w:rsidP="005C7174">
            <w:pPr>
              <w:rPr>
                <w:rFonts w:ascii="Times New Roman" w:hAnsi="Times New Roman" w:cs="Times New Roman"/>
              </w:rPr>
            </w:pPr>
            <w:r w:rsidRPr="002D62D6">
              <w:rPr>
                <w:rFonts w:ascii="Times New Roman" w:hAnsi="Times New Roman" w:cs="Times New Roman"/>
              </w:rPr>
              <w:t>Colonial Link</w:t>
            </w:r>
          </w:p>
        </w:tc>
        <w:tc>
          <w:tcPr>
            <w:tcW w:w="2160" w:type="dxa"/>
          </w:tcPr>
          <w:p w14:paraId="570888AC" w14:textId="77777777" w:rsidR="00F0144A" w:rsidRPr="002D62D6" w:rsidRDefault="00F0144A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2160" w:type="dxa"/>
          </w:tcPr>
          <w:p w14:paraId="7D7021DF" w14:textId="77777777" w:rsidR="00F0144A" w:rsidRPr="002D62D6" w:rsidRDefault="00F0144A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2318" w:type="dxa"/>
          </w:tcPr>
          <w:p w14:paraId="51D05DB9" w14:textId="77777777" w:rsidR="00F0144A" w:rsidRPr="002D62D6" w:rsidRDefault="00F0144A" w:rsidP="005C7174">
            <w:pPr>
              <w:rPr>
                <w:rFonts w:ascii="Times New Roman" w:hAnsi="Times New Roman" w:cs="Times New Roman"/>
              </w:rPr>
            </w:pPr>
          </w:p>
        </w:tc>
      </w:tr>
      <w:tr w:rsidR="00F0144A" w:rsidRPr="002D62D6" w14:paraId="1D0C8F9D" w14:textId="77777777" w:rsidTr="005C7174">
        <w:tc>
          <w:tcPr>
            <w:tcW w:w="2160" w:type="dxa"/>
          </w:tcPr>
          <w:p w14:paraId="74F0F23B" w14:textId="77777777" w:rsidR="00F0144A" w:rsidRPr="002D62D6" w:rsidRDefault="00F0144A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Constant</w:t>
            </w:r>
          </w:p>
        </w:tc>
        <w:tc>
          <w:tcPr>
            <w:tcW w:w="2160" w:type="dxa"/>
          </w:tcPr>
          <w:p w14:paraId="5A89CA2D" w14:textId="77777777" w:rsidR="00F0144A" w:rsidRDefault="00F0144A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-54.707*</w:t>
            </w:r>
          </w:p>
          <w:p w14:paraId="731E0D37" w14:textId="77777777" w:rsidR="00F0144A" w:rsidRPr="002D62D6" w:rsidRDefault="00F0144A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(24.694)</w:t>
            </w:r>
          </w:p>
        </w:tc>
        <w:tc>
          <w:tcPr>
            <w:tcW w:w="2160" w:type="dxa"/>
          </w:tcPr>
          <w:p w14:paraId="416EC907" w14:textId="77777777" w:rsidR="00F0144A" w:rsidRDefault="00BC0471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-44.54</w:t>
            </w:r>
          </w:p>
          <w:p w14:paraId="5DC07CCA" w14:textId="0FF91C32" w:rsidR="00BC0471" w:rsidRPr="002D62D6" w:rsidRDefault="00BC0471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(32.58)</w:t>
            </w:r>
          </w:p>
        </w:tc>
        <w:tc>
          <w:tcPr>
            <w:tcW w:w="2318" w:type="dxa"/>
          </w:tcPr>
          <w:p w14:paraId="3C80320A" w14:textId="0A7B61D7" w:rsidR="00F0144A" w:rsidRPr="002D62D6" w:rsidRDefault="00F0144A" w:rsidP="005C71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Not significant in </w:t>
            </w:r>
            <w:r w:rsidR="00776B2A">
              <w:rPr>
                <w:rFonts w:ascii="Times New Roman" w:hAnsi="Times New Roman" w:cs="Times New Roman"/>
                <w:b/>
                <w:bCs/>
              </w:rPr>
              <w:t>reproduction</w:t>
            </w:r>
            <w:r>
              <w:rPr>
                <w:rFonts w:ascii="Times New Roman" w:hAnsi="Times New Roman" w:cs="Times New Roman"/>
                <w:b/>
                <w:bCs/>
              </w:rPr>
              <w:t>.</w:t>
            </w:r>
          </w:p>
        </w:tc>
      </w:tr>
      <w:tr w:rsidR="00F0144A" w:rsidRPr="002D62D6" w14:paraId="49DCC815" w14:textId="77777777" w:rsidTr="005C7174">
        <w:tc>
          <w:tcPr>
            <w:tcW w:w="2160" w:type="dxa"/>
          </w:tcPr>
          <w:p w14:paraId="05EE35AF" w14:textId="77777777" w:rsidR="00F0144A" w:rsidRPr="002D62D6" w:rsidRDefault="00F0144A" w:rsidP="005C7174">
            <w:pPr>
              <w:rPr>
                <w:rFonts w:ascii="Times New Roman" w:hAnsi="Times New Roman" w:cs="Times New Roman"/>
              </w:rPr>
            </w:pPr>
            <w:r w:rsidRPr="002D62D6"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t>umber of complete observations</w:t>
            </w:r>
          </w:p>
        </w:tc>
        <w:tc>
          <w:tcPr>
            <w:tcW w:w="2160" w:type="dxa"/>
          </w:tcPr>
          <w:p w14:paraId="1E8E1E2B" w14:textId="77777777" w:rsidR="00F0144A" w:rsidRPr="002D62D6" w:rsidRDefault="00F0144A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2160" w:type="dxa"/>
          </w:tcPr>
          <w:p w14:paraId="15D99D43" w14:textId="77777777" w:rsidR="00F0144A" w:rsidRPr="002D62D6" w:rsidRDefault="00F0144A" w:rsidP="00BC04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18" w:type="dxa"/>
          </w:tcPr>
          <w:p w14:paraId="5872DEDE" w14:textId="77777777" w:rsidR="00F0144A" w:rsidRPr="00ED2924" w:rsidRDefault="00F0144A" w:rsidP="005C717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F0144A" w:rsidRPr="002D62D6" w14:paraId="06DCCFDF" w14:textId="77777777" w:rsidTr="005C7174">
        <w:tc>
          <w:tcPr>
            <w:tcW w:w="2160" w:type="dxa"/>
          </w:tcPr>
          <w:p w14:paraId="35F4BAE0" w14:textId="77777777" w:rsidR="00F0144A" w:rsidRPr="002D62D6" w:rsidRDefault="00F0144A" w:rsidP="005C7174">
            <w:pPr>
              <w:rPr>
                <w:rFonts w:ascii="Times New Roman" w:hAnsi="Times New Roman" w:cs="Times New Roman"/>
              </w:rPr>
            </w:pPr>
            <w:r w:rsidRPr="002D62D6">
              <w:rPr>
                <w:rFonts w:ascii="Times New Roman" w:hAnsi="Times New Roman" w:cs="Times New Roman"/>
              </w:rPr>
              <w:t>Model Fit - Chi-squared</w:t>
            </w:r>
          </w:p>
        </w:tc>
        <w:tc>
          <w:tcPr>
            <w:tcW w:w="2160" w:type="dxa"/>
          </w:tcPr>
          <w:p w14:paraId="08B1F6C6" w14:textId="77777777" w:rsidR="00F0144A" w:rsidRPr="002D62D6" w:rsidRDefault="00F0144A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84.94***</w:t>
            </w:r>
          </w:p>
        </w:tc>
        <w:tc>
          <w:tcPr>
            <w:tcW w:w="2160" w:type="dxa"/>
          </w:tcPr>
          <w:p w14:paraId="04E76577" w14:textId="0158F566" w:rsidR="00F0144A" w:rsidRPr="002D62D6" w:rsidRDefault="00BC0471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25.64**</w:t>
            </w:r>
          </w:p>
        </w:tc>
        <w:tc>
          <w:tcPr>
            <w:tcW w:w="2318" w:type="dxa"/>
          </w:tcPr>
          <w:p w14:paraId="3C2C343D" w14:textId="6839F07C" w:rsidR="00F0144A" w:rsidRPr="00B26BFE" w:rsidRDefault="00F0144A" w:rsidP="005C717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F0144A" w:rsidRPr="002D62D6" w14:paraId="5F6774DE" w14:textId="77777777" w:rsidTr="005C7174">
        <w:tc>
          <w:tcPr>
            <w:tcW w:w="2160" w:type="dxa"/>
          </w:tcPr>
          <w:p w14:paraId="601F4AF8" w14:textId="77777777" w:rsidR="00F0144A" w:rsidRPr="002D62D6" w:rsidRDefault="00F0144A" w:rsidP="005C7174">
            <w:pPr>
              <w:rPr>
                <w:rFonts w:ascii="Times New Roman" w:hAnsi="Times New Roman" w:cs="Times New Roman"/>
              </w:rPr>
            </w:pPr>
            <w:r w:rsidRPr="002D62D6">
              <w:rPr>
                <w:rFonts w:ascii="Times New Roman" w:hAnsi="Times New Roman" w:cs="Times New Roman"/>
              </w:rPr>
              <w:t>Model Fit - Log Likelihood</w:t>
            </w:r>
          </w:p>
        </w:tc>
        <w:tc>
          <w:tcPr>
            <w:tcW w:w="2160" w:type="dxa"/>
          </w:tcPr>
          <w:p w14:paraId="2B8BE556" w14:textId="77777777" w:rsidR="00F0144A" w:rsidRPr="002D62D6" w:rsidRDefault="00F0144A" w:rsidP="005C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-152.885</w:t>
            </w:r>
          </w:p>
        </w:tc>
        <w:tc>
          <w:tcPr>
            <w:tcW w:w="2160" w:type="dxa"/>
          </w:tcPr>
          <w:p w14:paraId="158B3967" w14:textId="77777777" w:rsidR="00F0144A" w:rsidRPr="002D62D6" w:rsidRDefault="00F0144A" w:rsidP="00BC04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18" w:type="dxa"/>
          </w:tcPr>
          <w:p w14:paraId="1925EFA6" w14:textId="77777777" w:rsidR="00F0144A" w:rsidRPr="002D62D6" w:rsidRDefault="00F0144A" w:rsidP="005C7174">
            <w:pPr>
              <w:rPr>
                <w:rFonts w:ascii="Times New Roman" w:hAnsi="Times New Roman" w:cs="Times New Roman"/>
              </w:rPr>
            </w:pPr>
          </w:p>
        </w:tc>
      </w:tr>
    </w:tbl>
    <w:p w14:paraId="1EFB4004" w14:textId="77777777" w:rsidR="00F0144A" w:rsidRPr="002D62D6" w:rsidRDefault="00F0144A" w:rsidP="00F0144A">
      <w:pPr>
        <w:rPr>
          <w:rFonts w:ascii="Times New Roman" w:hAnsi="Times New Roman" w:cs="Times New Roman"/>
        </w:rPr>
      </w:pPr>
      <w:r w:rsidRPr="002D62D6">
        <w:rPr>
          <w:rFonts w:ascii="Times New Roman" w:hAnsi="Times New Roman" w:cs="Times New Roman"/>
        </w:rPr>
        <w:t>* p &lt; 0.05, ** p &lt; 0.01, *** p &lt; 0.001</w:t>
      </w:r>
    </w:p>
    <w:p w14:paraId="52C84597" w14:textId="77777777" w:rsidR="00E72FB5" w:rsidRPr="00F0144A" w:rsidRDefault="00E72FB5" w:rsidP="00F0144A">
      <w:pPr>
        <w:rPr>
          <w:rFonts w:ascii="Times New Roman" w:hAnsi="Times New Roman" w:cs="Times New Roman"/>
        </w:rPr>
      </w:pPr>
    </w:p>
    <w:sectPr w:rsidR="00E72FB5" w:rsidRPr="00F0144A" w:rsidSect="00703A9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78A23" w14:textId="77777777" w:rsidR="0051790D" w:rsidRDefault="0051790D" w:rsidP="00FE12BA">
      <w:pPr>
        <w:spacing w:after="0" w:line="240" w:lineRule="auto"/>
      </w:pPr>
      <w:r>
        <w:separator/>
      </w:r>
    </w:p>
  </w:endnote>
  <w:endnote w:type="continuationSeparator" w:id="0">
    <w:p w14:paraId="793134AF" w14:textId="77777777" w:rsidR="0051790D" w:rsidRDefault="0051790D" w:rsidP="00FE1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4FC6E" w14:textId="77777777" w:rsidR="0051790D" w:rsidRDefault="0051790D" w:rsidP="00FE12BA">
      <w:pPr>
        <w:spacing w:after="0" w:line="240" w:lineRule="auto"/>
      </w:pPr>
      <w:r>
        <w:separator/>
      </w:r>
    </w:p>
  </w:footnote>
  <w:footnote w:type="continuationSeparator" w:id="0">
    <w:p w14:paraId="467E9D21" w14:textId="77777777" w:rsidR="0051790D" w:rsidRDefault="0051790D" w:rsidP="00FE12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581477E"/>
    <w:multiLevelType w:val="hybridMultilevel"/>
    <w:tmpl w:val="DFFC3F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163733">
    <w:abstractNumId w:val="8"/>
  </w:num>
  <w:num w:numId="2" w16cid:durableId="2096438171">
    <w:abstractNumId w:val="6"/>
  </w:num>
  <w:num w:numId="3" w16cid:durableId="1873683183">
    <w:abstractNumId w:val="5"/>
  </w:num>
  <w:num w:numId="4" w16cid:durableId="1536505577">
    <w:abstractNumId w:val="4"/>
  </w:num>
  <w:num w:numId="5" w16cid:durableId="1452749805">
    <w:abstractNumId w:val="7"/>
  </w:num>
  <w:num w:numId="6" w16cid:durableId="1157916790">
    <w:abstractNumId w:val="3"/>
  </w:num>
  <w:num w:numId="7" w16cid:durableId="1102922208">
    <w:abstractNumId w:val="2"/>
  </w:num>
  <w:num w:numId="8" w16cid:durableId="1587379334">
    <w:abstractNumId w:val="1"/>
  </w:num>
  <w:num w:numId="9" w16cid:durableId="791170238">
    <w:abstractNumId w:val="0"/>
  </w:num>
  <w:num w:numId="10" w16cid:durableId="88391235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502C1"/>
    <w:rsid w:val="0006063C"/>
    <w:rsid w:val="0015074B"/>
    <w:rsid w:val="001A66BD"/>
    <w:rsid w:val="00243F76"/>
    <w:rsid w:val="0027617C"/>
    <w:rsid w:val="0029639D"/>
    <w:rsid w:val="002D62D6"/>
    <w:rsid w:val="002F7AB5"/>
    <w:rsid w:val="00326F90"/>
    <w:rsid w:val="004372DF"/>
    <w:rsid w:val="00446D88"/>
    <w:rsid w:val="00510E1B"/>
    <w:rsid w:val="0051790D"/>
    <w:rsid w:val="00685D5C"/>
    <w:rsid w:val="006C5509"/>
    <w:rsid w:val="00703A9E"/>
    <w:rsid w:val="00776B2A"/>
    <w:rsid w:val="007774B6"/>
    <w:rsid w:val="008D2F24"/>
    <w:rsid w:val="0097248A"/>
    <w:rsid w:val="009F5E9F"/>
    <w:rsid w:val="00A14356"/>
    <w:rsid w:val="00A7057B"/>
    <w:rsid w:val="00AA1D8D"/>
    <w:rsid w:val="00AA3187"/>
    <w:rsid w:val="00AC2749"/>
    <w:rsid w:val="00B4473D"/>
    <w:rsid w:val="00B47730"/>
    <w:rsid w:val="00B62B95"/>
    <w:rsid w:val="00B93DE5"/>
    <w:rsid w:val="00BC0471"/>
    <w:rsid w:val="00C1177C"/>
    <w:rsid w:val="00C72F78"/>
    <w:rsid w:val="00CB0664"/>
    <w:rsid w:val="00D02197"/>
    <w:rsid w:val="00D10832"/>
    <w:rsid w:val="00D26672"/>
    <w:rsid w:val="00D31313"/>
    <w:rsid w:val="00D67810"/>
    <w:rsid w:val="00DB5E35"/>
    <w:rsid w:val="00DC2C19"/>
    <w:rsid w:val="00DD271D"/>
    <w:rsid w:val="00E72FB5"/>
    <w:rsid w:val="00E75CA6"/>
    <w:rsid w:val="00ED2924"/>
    <w:rsid w:val="00ED437B"/>
    <w:rsid w:val="00F0144A"/>
    <w:rsid w:val="00F73B24"/>
    <w:rsid w:val="00F920B4"/>
    <w:rsid w:val="00FC693F"/>
    <w:rsid w:val="00FE1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1E1D99"/>
  <w14:defaultImageDpi w14:val="300"/>
  <w15:docId w15:val="{28F9D0A8-D38E-4BB9-B26E-931587F27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24</TotalTime>
  <Pages>1</Pages>
  <Words>710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Andrew Johnston</cp:lastModifiedBy>
  <cp:revision>9</cp:revision>
  <dcterms:created xsi:type="dcterms:W3CDTF">2024-06-03T22:24:00Z</dcterms:created>
  <dcterms:modified xsi:type="dcterms:W3CDTF">2024-06-04T19:52:00Z</dcterms:modified>
  <cp:category/>
</cp:coreProperties>
</file>